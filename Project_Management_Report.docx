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D9483" w14:textId="31464B2A" w:rsidR="00DC657F" w:rsidRDefault="00E50676">
      <w:pPr>
        <w:pStyle w:val="KonuBal"/>
        <w:jc w:val="center"/>
      </w:pPr>
      <w:r>
        <w:t xml:space="preserve">RESERVİFY </w:t>
      </w:r>
    </w:p>
    <w:p w14:paraId="21D76C8A" w14:textId="77777777" w:rsidR="00DC657F" w:rsidRDefault="00000000">
      <w:r>
        <w:br/>
      </w:r>
    </w:p>
    <w:p w14:paraId="35A34E29" w14:textId="77777777" w:rsidR="001F15CA" w:rsidRDefault="001F15CA"/>
    <w:p w14:paraId="22A5A111" w14:textId="77777777" w:rsidR="001F15CA" w:rsidRDefault="001F15CA"/>
    <w:p w14:paraId="606BAE3E" w14:textId="77777777" w:rsidR="00DC657F" w:rsidRDefault="00000000">
      <w:pPr>
        <w:jc w:val="center"/>
      </w:pPr>
      <w:r>
        <w:t>Course: Project Management</w:t>
      </w:r>
    </w:p>
    <w:p w14:paraId="1E085EA3" w14:textId="77777777" w:rsidR="00DC657F" w:rsidRDefault="00000000">
      <w:pPr>
        <w:jc w:val="center"/>
      </w:pPr>
      <w:r>
        <w:t>Team Members: Kağan Erdem, Ahmet Hilmi Büber, Buğra Sarıkaya</w:t>
      </w:r>
    </w:p>
    <w:p w14:paraId="42234C16" w14:textId="77777777" w:rsidR="00DC657F" w:rsidRDefault="00000000">
      <w:pPr>
        <w:jc w:val="center"/>
      </w:pPr>
      <w:r>
        <w:t>Submission Date: May 2025</w:t>
      </w:r>
    </w:p>
    <w:p w14:paraId="736A6584" w14:textId="77777777" w:rsidR="000F6BB0" w:rsidRDefault="000F6BB0">
      <w:pPr>
        <w:jc w:val="center"/>
      </w:pPr>
    </w:p>
    <w:p w14:paraId="594A2AC3" w14:textId="26BCB52D" w:rsidR="000F6BB0" w:rsidRDefault="000F6BB0">
      <w:pPr>
        <w:jc w:val="center"/>
      </w:pPr>
      <w:proofErr w:type="spellStart"/>
      <w:r>
        <w:t>Github</w:t>
      </w:r>
      <w:proofErr w:type="spellEnd"/>
      <w:r>
        <w:t xml:space="preserve">: </w:t>
      </w:r>
      <w:r w:rsidRPr="000F6BB0">
        <w:t>https://github.com/Kgnerdm/RESERVIFY</w:t>
      </w:r>
    </w:p>
    <w:p w14:paraId="60918801" w14:textId="77777777" w:rsidR="005A250C" w:rsidRDefault="005A250C">
      <w:pPr>
        <w:jc w:val="center"/>
      </w:pPr>
    </w:p>
    <w:p w14:paraId="182BC80F" w14:textId="77777777" w:rsidR="005A250C" w:rsidRDefault="005A250C">
      <w:pPr>
        <w:jc w:val="center"/>
      </w:pPr>
    </w:p>
    <w:p w14:paraId="2BEE6F25" w14:textId="77777777" w:rsidR="005A250C" w:rsidRDefault="005A250C">
      <w:pPr>
        <w:jc w:val="center"/>
      </w:pPr>
    </w:p>
    <w:p w14:paraId="5F2ABCA9" w14:textId="77777777" w:rsidR="00DC657F" w:rsidRDefault="00000000">
      <w:r>
        <w:br w:type="page"/>
      </w:r>
    </w:p>
    <w:p w14:paraId="41453386" w14:textId="77777777" w:rsidR="00834FCA" w:rsidRPr="00834FCA" w:rsidRDefault="00834FCA" w:rsidP="00834FCA">
      <w:pPr>
        <w:keepNext/>
        <w:keepLines/>
        <w:spacing w:before="480" w:after="0"/>
        <w:jc w:val="center"/>
        <w:outlineLvl w:val="0"/>
        <w:rPr>
          <w:rFonts w:ascii="Arial" w:eastAsiaTheme="majorEastAsia" w:hAnsi="Arial" w:cstheme="majorBidi"/>
          <w:b/>
          <w:bCs/>
          <w:color w:val="365F91" w:themeColor="accent1" w:themeShade="BF"/>
          <w:sz w:val="28"/>
          <w:szCs w:val="28"/>
        </w:rPr>
      </w:pPr>
      <w:r w:rsidRPr="00834FCA">
        <w:rPr>
          <w:rFonts w:ascii="Arial" w:eastAsiaTheme="majorEastAsia" w:hAnsi="Arial" w:cstheme="majorBidi"/>
          <w:b/>
          <w:bCs/>
          <w:color w:val="365F91" w:themeColor="accent1" w:themeShade="BF"/>
          <w:sz w:val="28"/>
          <w:szCs w:val="28"/>
        </w:rPr>
        <w:lastRenderedPageBreak/>
        <w:t>Introduction</w:t>
      </w:r>
    </w:p>
    <w:p w14:paraId="5BB5A65C" w14:textId="77777777" w:rsidR="00834FCA" w:rsidRPr="00834FCA" w:rsidRDefault="00834FCA" w:rsidP="00834FCA">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14:paraId="16D6779F" w14:textId="77777777" w:rsidR="00834FCA" w:rsidRPr="00834FCA" w:rsidRDefault="00834FCA" w:rsidP="00834FCA">
      <w:pPr>
        <w:rPr>
          <w:rFonts w:ascii="Arial" w:hAnsi="Arial"/>
          <w:sz w:val="24"/>
        </w:rPr>
      </w:pPr>
      <w:proofErr w:type="spellStart"/>
      <w:r w:rsidRPr="00834FCA">
        <w:rPr>
          <w:rFonts w:ascii="Arial" w:hAnsi="Arial"/>
          <w:sz w:val="24"/>
        </w:rPr>
        <w:t>Reservify</w:t>
      </w:r>
      <w:proofErr w:type="spellEnd"/>
      <w:r w:rsidRPr="00834FCA">
        <w:rPr>
          <w:rFonts w:ascii="Arial" w:hAnsi="Arial"/>
          <w:sz w:val="24"/>
        </w:rPr>
        <w:t xml:space="preserve"> is a modern, web-based appointment and reservation management platform designed to meet the needs of small and medium-sized businesses such as barbershops, dental clinics, gyms, and personal services. The platform aims to simplify and automate the booking process, providing users with an intuitive experience while giving businesses powerful tools to manage and organize their schedules efficiently.</w:t>
      </w:r>
      <w:r w:rsidRPr="00834FCA">
        <w:rPr>
          <w:rFonts w:ascii="Arial" w:hAnsi="Arial"/>
          <w:sz w:val="24"/>
        </w:rPr>
        <w:br/>
      </w:r>
      <w:r w:rsidRPr="00834FCA">
        <w:rPr>
          <w:rFonts w:ascii="Arial" w:hAnsi="Arial"/>
          <w:sz w:val="24"/>
        </w:rPr>
        <w:br/>
        <w:t>The project focuses on core features like customer appointment booking, business profile management, administrative dashboards, email notification systems, conflict management to avoid double bookings, and a scalable cloud-based deployment architecture.</w:t>
      </w:r>
    </w:p>
    <w:p w14:paraId="22926C30" w14:textId="6C63D884" w:rsidR="00834FCA" w:rsidRDefault="00834FCA" w:rsidP="00834FCA">
      <w:pPr>
        <w:pStyle w:val="Balk1"/>
      </w:pPr>
    </w:p>
    <w:p w14:paraId="3A8F7310" w14:textId="132F2F30" w:rsidR="00834FCA" w:rsidRDefault="00834FCA">
      <w:pPr>
        <w:pStyle w:val="Balk1"/>
        <w:jc w:val="center"/>
      </w:pPr>
    </w:p>
    <w:p w14:paraId="623BCA38" w14:textId="1C2D9DFB" w:rsidR="00834FCA" w:rsidRDefault="00834FCA">
      <w:pPr>
        <w:pStyle w:val="Balk1"/>
        <w:jc w:val="center"/>
      </w:pPr>
    </w:p>
    <w:p w14:paraId="15496EC8" w14:textId="5E14CBC6" w:rsidR="00834FCA" w:rsidRDefault="00834FCA">
      <w:pPr>
        <w:pStyle w:val="Balk1"/>
        <w:jc w:val="center"/>
      </w:pPr>
    </w:p>
    <w:p w14:paraId="5030EA6B" w14:textId="01D95DBC" w:rsidR="00834FCA" w:rsidRDefault="00834FCA">
      <w:pPr>
        <w:pStyle w:val="Balk1"/>
        <w:jc w:val="center"/>
      </w:pPr>
    </w:p>
    <w:p w14:paraId="65BDFE69" w14:textId="6E9D3E46" w:rsidR="00834FCA" w:rsidRDefault="00834FCA">
      <w:pPr>
        <w:pStyle w:val="Balk1"/>
        <w:jc w:val="center"/>
      </w:pPr>
    </w:p>
    <w:p w14:paraId="1157850B" w14:textId="5C342792" w:rsidR="00834FCA" w:rsidRDefault="00834FCA" w:rsidP="00834FCA">
      <w:pPr>
        <w:pStyle w:val="Balk1"/>
      </w:pPr>
    </w:p>
    <w:p w14:paraId="666BDA80" w14:textId="77777777" w:rsidR="00834FCA" w:rsidRDefault="00834FCA" w:rsidP="00834FCA"/>
    <w:p w14:paraId="6A784BA6" w14:textId="77777777" w:rsidR="00834FCA" w:rsidRDefault="00834FCA" w:rsidP="00834FCA"/>
    <w:p w14:paraId="744ACC04" w14:textId="77777777" w:rsidR="00834FCA" w:rsidRDefault="00834FCA" w:rsidP="00834FCA"/>
    <w:p w14:paraId="2DC9CF4C" w14:textId="77777777" w:rsidR="00834FCA" w:rsidRPr="00834FCA" w:rsidRDefault="00834FCA" w:rsidP="00834FCA"/>
    <w:p w14:paraId="059482FA" w14:textId="57DEED12" w:rsidR="00DC657F" w:rsidRDefault="00000000">
      <w:pPr>
        <w:pStyle w:val="Balk1"/>
        <w:jc w:val="center"/>
      </w:pPr>
      <w:r>
        <w:lastRenderedPageBreak/>
        <w:t>Table of Contents</w:t>
      </w:r>
    </w:p>
    <w:p w14:paraId="6E9CB94F" w14:textId="77777777" w:rsidR="00834FCA" w:rsidRDefault="00834FCA"/>
    <w:p w14:paraId="35064C69" w14:textId="77777777" w:rsidR="00834FCA" w:rsidRPr="00834FCA" w:rsidRDefault="00834FCA">
      <w:pPr>
        <w:rPr>
          <w:sz w:val="36"/>
          <w:szCs w:val="36"/>
        </w:rPr>
      </w:pPr>
    </w:p>
    <w:p w14:paraId="2D7173A8" w14:textId="0D7DFAAC" w:rsidR="00DC657F" w:rsidRPr="00834FCA" w:rsidRDefault="00000000">
      <w:pPr>
        <w:rPr>
          <w:sz w:val="36"/>
          <w:szCs w:val="36"/>
        </w:rPr>
      </w:pPr>
      <w:r w:rsidRPr="00834FCA">
        <w:rPr>
          <w:sz w:val="36"/>
          <w:szCs w:val="36"/>
        </w:rPr>
        <w:t>1. Project Plan</w:t>
      </w:r>
      <w:r w:rsidRPr="00834FCA">
        <w:rPr>
          <w:sz w:val="36"/>
          <w:szCs w:val="36"/>
        </w:rPr>
        <w:br/>
        <w:t>2. Task Assignment</w:t>
      </w:r>
      <w:r w:rsidRPr="00834FCA">
        <w:rPr>
          <w:sz w:val="36"/>
          <w:szCs w:val="36"/>
        </w:rPr>
        <w:br/>
        <w:t>3. Document List</w:t>
      </w:r>
      <w:r w:rsidRPr="00834FCA">
        <w:rPr>
          <w:sz w:val="36"/>
          <w:szCs w:val="36"/>
        </w:rPr>
        <w:br/>
        <w:t>4. Progress Tracking Table</w:t>
      </w:r>
      <w:r w:rsidRPr="00834FCA">
        <w:rPr>
          <w:sz w:val="36"/>
          <w:szCs w:val="36"/>
        </w:rPr>
        <w:br/>
        <w:t>5. Team Policies and Conflict Resolution</w:t>
      </w:r>
    </w:p>
    <w:p w14:paraId="746ECEC4" w14:textId="77777777" w:rsidR="00DC657F" w:rsidRDefault="00000000">
      <w:r>
        <w:br w:type="page"/>
      </w:r>
    </w:p>
    <w:p w14:paraId="2509C349" w14:textId="77777777" w:rsidR="001F15CA" w:rsidRPr="00834FCA" w:rsidRDefault="001F15CA" w:rsidP="001F15CA">
      <w:pPr>
        <w:pStyle w:val="Balk1"/>
        <w:jc w:val="center"/>
      </w:pPr>
      <w:r w:rsidRPr="00834FCA">
        <w:lastRenderedPageBreak/>
        <w:t>1. Project Plan</w:t>
      </w:r>
    </w:p>
    <w:p w14:paraId="02958BB5" w14:textId="77777777" w:rsidR="001F15CA" w:rsidRPr="001F15CA" w:rsidRDefault="001F15CA" w:rsidP="001F15CA">
      <w:pPr>
        <w:pStyle w:val="Balk2"/>
        <w:rPr>
          <w:sz w:val="18"/>
          <w:szCs w:val="18"/>
        </w:rPr>
      </w:pPr>
      <w:r w:rsidRPr="001F15CA">
        <w:rPr>
          <w:sz w:val="18"/>
          <w:szCs w:val="18"/>
        </w:rPr>
        <w:t>Objective</w:t>
      </w:r>
    </w:p>
    <w:p w14:paraId="3E1D5D78" w14:textId="77777777" w:rsidR="001F15CA" w:rsidRPr="001F15CA" w:rsidRDefault="001F15CA" w:rsidP="001F15CA">
      <w:pPr>
        <w:rPr>
          <w:sz w:val="18"/>
          <w:szCs w:val="18"/>
        </w:rPr>
      </w:pPr>
      <w:r w:rsidRPr="001F15CA">
        <w:rPr>
          <w:sz w:val="18"/>
          <w:szCs w:val="18"/>
        </w:rPr>
        <w:t>The objective of this project is to design and develop a professional web-based platform that allows businesses such as barbershops, dental clinics, and gyms to efficiently manage customer appointments. The system will offer a user-friendly interface for both clients and businesses, streamlining appointment scheduling, tracking, and management.</w:t>
      </w:r>
    </w:p>
    <w:p w14:paraId="07979FB6" w14:textId="77777777" w:rsidR="001F15CA" w:rsidRPr="001F15CA" w:rsidRDefault="001F15CA" w:rsidP="001F15CA">
      <w:pPr>
        <w:pStyle w:val="Balk2"/>
        <w:rPr>
          <w:sz w:val="18"/>
          <w:szCs w:val="18"/>
        </w:rPr>
      </w:pPr>
      <w:r w:rsidRPr="001F15CA">
        <w:rPr>
          <w:sz w:val="18"/>
          <w:szCs w:val="18"/>
        </w:rPr>
        <w:t>Scope</w:t>
      </w:r>
    </w:p>
    <w:p w14:paraId="5ED6CECD" w14:textId="77777777" w:rsidR="001F15CA" w:rsidRPr="001F15CA" w:rsidRDefault="001F15CA" w:rsidP="001F15CA">
      <w:pPr>
        <w:rPr>
          <w:sz w:val="18"/>
          <w:szCs w:val="18"/>
        </w:rPr>
      </w:pPr>
      <w:r w:rsidRPr="001F15CA">
        <w:rPr>
          <w:sz w:val="18"/>
          <w:szCs w:val="18"/>
        </w:rPr>
        <w:t>- Business Registration and Profile Management</w:t>
      </w:r>
      <w:r w:rsidRPr="001F15CA">
        <w:rPr>
          <w:sz w:val="18"/>
          <w:szCs w:val="18"/>
        </w:rPr>
        <w:br/>
        <w:t>- Customer Appointment Booking</w:t>
      </w:r>
      <w:r w:rsidRPr="001F15CA">
        <w:rPr>
          <w:sz w:val="18"/>
          <w:szCs w:val="18"/>
        </w:rPr>
        <w:br/>
        <w:t>- Admin Dashboard for Appointment Management</w:t>
      </w:r>
      <w:r w:rsidRPr="001F15CA">
        <w:rPr>
          <w:sz w:val="18"/>
          <w:szCs w:val="18"/>
        </w:rPr>
        <w:br/>
        <w:t>- Email Notification System</w:t>
      </w:r>
      <w:r w:rsidRPr="001F15CA">
        <w:rPr>
          <w:sz w:val="18"/>
          <w:szCs w:val="18"/>
        </w:rPr>
        <w:br/>
        <w:t>- Conflict Management (Avoid double-booking)</w:t>
      </w:r>
      <w:r w:rsidRPr="001F15CA">
        <w:rPr>
          <w:sz w:val="18"/>
          <w:szCs w:val="18"/>
        </w:rPr>
        <w:br/>
        <w:t>- Security and User Authentication</w:t>
      </w:r>
      <w:r w:rsidRPr="001F15CA">
        <w:rPr>
          <w:sz w:val="18"/>
          <w:szCs w:val="18"/>
        </w:rPr>
        <w:br/>
        <w:t>- Cloud Deployment</w:t>
      </w:r>
    </w:p>
    <w:p w14:paraId="71C86576" w14:textId="77777777" w:rsidR="001F15CA" w:rsidRPr="001F15CA" w:rsidRDefault="001F15CA" w:rsidP="001F15CA">
      <w:pPr>
        <w:pStyle w:val="Balk2"/>
        <w:rPr>
          <w:sz w:val="18"/>
          <w:szCs w:val="18"/>
        </w:rPr>
      </w:pPr>
      <w:r w:rsidRPr="001F15CA">
        <w:rPr>
          <w:sz w:val="18"/>
          <w:szCs w:val="18"/>
        </w:rPr>
        <w:t>Deliverables</w:t>
      </w:r>
    </w:p>
    <w:p w14:paraId="2FE95BA6" w14:textId="77777777" w:rsidR="001F15CA" w:rsidRPr="001F15CA" w:rsidRDefault="001F15CA" w:rsidP="001F15CA">
      <w:pPr>
        <w:rPr>
          <w:sz w:val="18"/>
          <w:szCs w:val="18"/>
        </w:rPr>
      </w:pPr>
      <w:r w:rsidRPr="001F15CA">
        <w:rPr>
          <w:sz w:val="18"/>
          <w:szCs w:val="18"/>
        </w:rPr>
        <w:t>- Fully functional web platform with responsive design</w:t>
      </w:r>
      <w:r w:rsidRPr="001F15CA">
        <w:rPr>
          <w:sz w:val="18"/>
          <w:szCs w:val="18"/>
        </w:rPr>
        <w:br/>
        <w:t>- Admin and user dashboards</w:t>
      </w:r>
      <w:r w:rsidRPr="001F15CA">
        <w:rPr>
          <w:sz w:val="18"/>
          <w:szCs w:val="18"/>
        </w:rPr>
        <w:br/>
        <w:t>- Structured database schema</w:t>
      </w:r>
      <w:r w:rsidRPr="001F15CA">
        <w:rPr>
          <w:sz w:val="18"/>
          <w:szCs w:val="18"/>
        </w:rPr>
        <w:br/>
        <w:t>- Cloud-based deployment and hosting</w:t>
      </w:r>
      <w:r w:rsidRPr="001F15CA">
        <w:rPr>
          <w:sz w:val="18"/>
          <w:szCs w:val="18"/>
        </w:rPr>
        <w:br/>
        <w:t>- User manuals and technical documentation</w:t>
      </w:r>
    </w:p>
    <w:p w14:paraId="266DCBD8" w14:textId="77777777" w:rsidR="001F15CA" w:rsidRPr="001F15CA" w:rsidRDefault="001F15CA" w:rsidP="001F15CA">
      <w:pPr>
        <w:pStyle w:val="Balk2"/>
        <w:rPr>
          <w:sz w:val="18"/>
          <w:szCs w:val="18"/>
        </w:rPr>
      </w:pPr>
      <w:r w:rsidRPr="001F15CA">
        <w:rPr>
          <w:sz w:val="18"/>
          <w:szCs w:val="18"/>
        </w:rPr>
        <w:t>Timeline</w:t>
      </w:r>
    </w:p>
    <w:p w14:paraId="5D31DD75" w14:textId="77777777" w:rsidR="001F15CA" w:rsidRPr="001F15CA" w:rsidRDefault="001F15CA" w:rsidP="001F15CA">
      <w:pPr>
        <w:rPr>
          <w:sz w:val="18"/>
          <w:szCs w:val="18"/>
        </w:rPr>
      </w:pPr>
      <w:r w:rsidRPr="001F15CA">
        <w:rPr>
          <w:sz w:val="18"/>
          <w:szCs w:val="18"/>
        </w:rPr>
        <w:t>Total Project Duration: 4 months</w:t>
      </w:r>
    </w:p>
    <w:tbl>
      <w:tblPr>
        <w:tblStyle w:val="AkListe-Vurgu1"/>
        <w:tblW w:w="0" w:type="auto"/>
        <w:tblLook w:val="04A0" w:firstRow="1" w:lastRow="0" w:firstColumn="1" w:lastColumn="0" w:noHBand="0" w:noVBand="1"/>
      </w:tblPr>
      <w:tblGrid>
        <w:gridCol w:w="2880"/>
        <w:gridCol w:w="2880"/>
        <w:gridCol w:w="2880"/>
      </w:tblGrid>
      <w:tr w:rsidR="001F15CA" w:rsidRPr="001F15CA" w14:paraId="5B3DC0E4" w14:textId="77777777" w:rsidTr="00117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D09AFFD" w14:textId="77777777" w:rsidR="001F15CA" w:rsidRPr="001F15CA" w:rsidRDefault="001F15CA" w:rsidP="00117DF1">
            <w:pPr>
              <w:rPr>
                <w:sz w:val="18"/>
                <w:szCs w:val="18"/>
              </w:rPr>
            </w:pPr>
            <w:r w:rsidRPr="001F15CA">
              <w:rPr>
                <w:sz w:val="18"/>
                <w:szCs w:val="18"/>
              </w:rPr>
              <w:t>Phase</w:t>
            </w:r>
          </w:p>
        </w:tc>
        <w:tc>
          <w:tcPr>
            <w:tcW w:w="2880" w:type="dxa"/>
          </w:tcPr>
          <w:p w14:paraId="57B1589F" w14:textId="77777777" w:rsidR="001F15CA" w:rsidRPr="001F15CA" w:rsidRDefault="001F15CA" w:rsidP="00117DF1">
            <w:pPr>
              <w:cnfStyle w:val="100000000000" w:firstRow="1" w:lastRow="0" w:firstColumn="0" w:lastColumn="0" w:oddVBand="0" w:evenVBand="0" w:oddHBand="0" w:evenHBand="0" w:firstRowFirstColumn="0" w:firstRowLastColumn="0" w:lastRowFirstColumn="0" w:lastRowLastColumn="0"/>
              <w:rPr>
                <w:sz w:val="18"/>
                <w:szCs w:val="18"/>
              </w:rPr>
            </w:pPr>
            <w:r w:rsidRPr="001F15CA">
              <w:rPr>
                <w:sz w:val="18"/>
                <w:szCs w:val="18"/>
              </w:rPr>
              <w:t>Duration</w:t>
            </w:r>
          </w:p>
        </w:tc>
        <w:tc>
          <w:tcPr>
            <w:tcW w:w="2880" w:type="dxa"/>
          </w:tcPr>
          <w:p w14:paraId="49A1B230" w14:textId="77777777" w:rsidR="001F15CA" w:rsidRPr="001F15CA" w:rsidRDefault="001F15CA" w:rsidP="00117DF1">
            <w:pPr>
              <w:cnfStyle w:val="100000000000" w:firstRow="1" w:lastRow="0" w:firstColumn="0" w:lastColumn="0" w:oddVBand="0" w:evenVBand="0" w:oddHBand="0" w:evenHBand="0" w:firstRowFirstColumn="0" w:firstRowLastColumn="0" w:lastRowFirstColumn="0" w:lastRowLastColumn="0"/>
              <w:rPr>
                <w:sz w:val="18"/>
                <w:szCs w:val="18"/>
              </w:rPr>
            </w:pPr>
            <w:r w:rsidRPr="001F15CA">
              <w:rPr>
                <w:sz w:val="18"/>
                <w:szCs w:val="18"/>
              </w:rPr>
              <w:t>Description</w:t>
            </w:r>
          </w:p>
        </w:tc>
      </w:tr>
      <w:tr w:rsidR="001F15CA" w:rsidRPr="001F15CA" w14:paraId="696744EE" w14:textId="77777777" w:rsidTr="00117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B1DC26B" w14:textId="77777777" w:rsidR="001F15CA" w:rsidRPr="001F15CA" w:rsidRDefault="001F15CA" w:rsidP="00117DF1">
            <w:pPr>
              <w:rPr>
                <w:sz w:val="18"/>
                <w:szCs w:val="18"/>
              </w:rPr>
            </w:pPr>
            <w:r w:rsidRPr="001F15CA">
              <w:rPr>
                <w:sz w:val="18"/>
                <w:szCs w:val="18"/>
              </w:rPr>
              <w:t>Requirements Gathering</w:t>
            </w:r>
          </w:p>
        </w:tc>
        <w:tc>
          <w:tcPr>
            <w:tcW w:w="2880" w:type="dxa"/>
          </w:tcPr>
          <w:p w14:paraId="6FB869AC"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2 weeks</w:t>
            </w:r>
          </w:p>
        </w:tc>
        <w:tc>
          <w:tcPr>
            <w:tcW w:w="2880" w:type="dxa"/>
          </w:tcPr>
          <w:p w14:paraId="10BACD6B"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Collecting business needs and defining user requirements</w:t>
            </w:r>
          </w:p>
        </w:tc>
      </w:tr>
      <w:tr w:rsidR="001F15CA" w:rsidRPr="001F15CA" w14:paraId="465CA81C" w14:textId="77777777" w:rsidTr="00117DF1">
        <w:tc>
          <w:tcPr>
            <w:cnfStyle w:val="001000000000" w:firstRow="0" w:lastRow="0" w:firstColumn="1" w:lastColumn="0" w:oddVBand="0" w:evenVBand="0" w:oddHBand="0" w:evenHBand="0" w:firstRowFirstColumn="0" w:firstRowLastColumn="0" w:lastRowFirstColumn="0" w:lastRowLastColumn="0"/>
            <w:tcW w:w="2880" w:type="dxa"/>
          </w:tcPr>
          <w:p w14:paraId="39CC4E1B" w14:textId="77777777" w:rsidR="001F15CA" w:rsidRPr="001F15CA" w:rsidRDefault="001F15CA" w:rsidP="00117DF1">
            <w:pPr>
              <w:rPr>
                <w:sz w:val="18"/>
                <w:szCs w:val="18"/>
              </w:rPr>
            </w:pPr>
            <w:r w:rsidRPr="001F15CA">
              <w:rPr>
                <w:sz w:val="18"/>
                <w:szCs w:val="18"/>
              </w:rPr>
              <w:t>System Design and Architecture</w:t>
            </w:r>
          </w:p>
        </w:tc>
        <w:tc>
          <w:tcPr>
            <w:tcW w:w="2880" w:type="dxa"/>
          </w:tcPr>
          <w:p w14:paraId="6DDD2E02" w14:textId="77777777" w:rsidR="001F15CA" w:rsidRPr="001F15CA" w:rsidRDefault="001F15CA" w:rsidP="00117DF1">
            <w:pPr>
              <w:cnfStyle w:val="000000000000" w:firstRow="0" w:lastRow="0" w:firstColumn="0" w:lastColumn="0" w:oddVBand="0" w:evenVBand="0" w:oddHBand="0" w:evenHBand="0" w:firstRowFirstColumn="0" w:firstRowLastColumn="0" w:lastRowFirstColumn="0" w:lastRowLastColumn="0"/>
              <w:rPr>
                <w:sz w:val="18"/>
                <w:szCs w:val="18"/>
              </w:rPr>
            </w:pPr>
            <w:r w:rsidRPr="001F15CA">
              <w:rPr>
                <w:sz w:val="18"/>
                <w:szCs w:val="18"/>
              </w:rPr>
              <w:t>2 weeks</w:t>
            </w:r>
          </w:p>
        </w:tc>
        <w:tc>
          <w:tcPr>
            <w:tcW w:w="2880" w:type="dxa"/>
          </w:tcPr>
          <w:p w14:paraId="593AF883" w14:textId="77777777" w:rsidR="001F15CA" w:rsidRPr="001F15CA" w:rsidRDefault="001F15CA" w:rsidP="00117DF1">
            <w:pPr>
              <w:cnfStyle w:val="000000000000" w:firstRow="0" w:lastRow="0" w:firstColumn="0" w:lastColumn="0" w:oddVBand="0" w:evenVBand="0" w:oddHBand="0" w:evenHBand="0" w:firstRowFirstColumn="0" w:firstRowLastColumn="0" w:lastRowFirstColumn="0" w:lastRowLastColumn="0"/>
              <w:rPr>
                <w:sz w:val="18"/>
                <w:szCs w:val="18"/>
              </w:rPr>
            </w:pPr>
            <w:r w:rsidRPr="001F15CA">
              <w:rPr>
                <w:sz w:val="18"/>
                <w:szCs w:val="18"/>
              </w:rPr>
              <w:t>Creating wireframes, database schema, and workflows</w:t>
            </w:r>
          </w:p>
        </w:tc>
      </w:tr>
      <w:tr w:rsidR="001F15CA" w:rsidRPr="001F15CA" w14:paraId="6B64FF4A" w14:textId="77777777" w:rsidTr="00117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BAA10F0" w14:textId="77777777" w:rsidR="001F15CA" w:rsidRPr="001F15CA" w:rsidRDefault="001F15CA" w:rsidP="00117DF1">
            <w:pPr>
              <w:rPr>
                <w:sz w:val="18"/>
                <w:szCs w:val="18"/>
              </w:rPr>
            </w:pPr>
            <w:r w:rsidRPr="001F15CA">
              <w:rPr>
                <w:sz w:val="18"/>
                <w:szCs w:val="18"/>
              </w:rPr>
              <w:t>Development Phase 1 (Core Features)</w:t>
            </w:r>
          </w:p>
        </w:tc>
        <w:tc>
          <w:tcPr>
            <w:tcW w:w="2880" w:type="dxa"/>
          </w:tcPr>
          <w:p w14:paraId="7658AE10"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4 weeks</w:t>
            </w:r>
          </w:p>
        </w:tc>
        <w:tc>
          <w:tcPr>
            <w:tcW w:w="2880" w:type="dxa"/>
          </w:tcPr>
          <w:p w14:paraId="431A84CA"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Building registration, booking, and dashboards</w:t>
            </w:r>
          </w:p>
        </w:tc>
      </w:tr>
      <w:tr w:rsidR="001F15CA" w:rsidRPr="001F15CA" w14:paraId="71152714" w14:textId="77777777" w:rsidTr="00117DF1">
        <w:tc>
          <w:tcPr>
            <w:cnfStyle w:val="001000000000" w:firstRow="0" w:lastRow="0" w:firstColumn="1" w:lastColumn="0" w:oddVBand="0" w:evenVBand="0" w:oddHBand="0" w:evenHBand="0" w:firstRowFirstColumn="0" w:firstRowLastColumn="0" w:lastRowFirstColumn="0" w:lastRowLastColumn="0"/>
            <w:tcW w:w="2880" w:type="dxa"/>
          </w:tcPr>
          <w:p w14:paraId="1CA2A5C8" w14:textId="77777777" w:rsidR="001F15CA" w:rsidRPr="001F15CA" w:rsidRDefault="001F15CA" w:rsidP="00117DF1">
            <w:pPr>
              <w:rPr>
                <w:sz w:val="18"/>
                <w:szCs w:val="18"/>
              </w:rPr>
            </w:pPr>
            <w:r w:rsidRPr="001F15CA">
              <w:rPr>
                <w:sz w:val="18"/>
                <w:szCs w:val="18"/>
              </w:rPr>
              <w:t>Development Phase 2 (Enhancements)</w:t>
            </w:r>
          </w:p>
        </w:tc>
        <w:tc>
          <w:tcPr>
            <w:tcW w:w="2880" w:type="dxa"/>
          </w:tcPr>
          <w:p w14:paraId="26BEB2B7" w14:textId="77777777" w:rsidR="001F15CA" w:rsidRPr="001F15CA" w:rsidRDefault="001F15CA" w:rsidP="00117DF1">
            <w:pPr>
              <w:cnfStyle w:val="000000000000" w:firstRow="0" w:lastRow="0" w:firstColumn="0" w:lastColumn="0" w:oddVBand="0" w:evenVBand="0" w:oddHBand="0" w:evenHBand="0" w:firstRowFirstColumn="0" w:firstRowLastColumn="0" w:lastRowFirstColumn="0" w:lastRowLastColumn="0"/>
              <w:rPr>
                <w:sz w:val="18"/>
                <w:szCs w:val="18"/>
              </w:rPr>
            </w:pPr>
            <w:r w:rsidRPr="001F15CA">
              <w:rPr>
                <w:sz w:val="18"/>
                <w:szCs w:val="18"/>
              </w:rPr>
              <w:t>4 weeks</w:t>
            </w:r>
          </w:p>
        </w:tc>
        <w:tc>
          <w:tcPr>
            <w:tcW w:w="2880" w:type="dxa"/>
          </w:tcPr>
          <w:p w14:paraId="7CDACDC6" w14:textId="77777777" w:rsidR="001F15CA" w:rsidRPr="001F15CA" w:rsidRDefault="001F15CA" w:rsidP="00117DF1">
            <w:pPr>
              <w:cnfStyle w:val="000000000000" w:firstRow="0" w:lastRow="0" w:firstColumn="0" w:lastColumn="0" w:oddVBand="0" w:evenVBand="0" w:oddHBand="0" w:evenHBand="0" w:firstRowFirstColumn="0" w:firstRowLastColumn="0" w:lastRowFirstColumn="0" w:lastRowLastColumn="0"/>
              <w:rPr>
                <w:sz w:val="18"/>
                <w:szCs w:val="18"/>
              </w:rPr>
            </w:pPr>
            <w:r w:rsidRPr="001F15CA">
              <w:rPr>
                <w:sz w:val="18"/>
                <w:szCs w:val="18"/>
              </w:rPr>
              <w:t>Email notifications, conflict management, UI/UX improvements</w:t>
            </w:r>
          </w:p>
        </w:tc>
      </w:tr>
      <w:tr w:rsidR="001F15CA" w:rsidRPr="001F15CA" w14:paraId="77B0E724" w14:textId="77777777" w:rsidTr="00117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38917BC" w14:textId="77777777" w:rsidR="001F15CA" w:rsidRPr="001F15CA" w:rsidRDefault="001F15CA" w:rsidP="00117DF1">
            <w:pPr>
              <w:rPr>
                <w:sz w:val="18"/>
                <w:szCs w:val="18"/>
              </w:rPr>
            </w:pPr>
            <w:r w:rsidRPr="001F15CA">
              <w:rPr>
                <w:sz w:val="18"/>
                <w:szCs w:val="18"/>
              </w:rPr>
              <w:t>Testing and Quality Assurance</w:t>
            </w:r>
          </w:p>
        </w:tc>
        <w:tc>
          <w:tcPr>
            <w:tcW w:w="2880" w:type="dxa"/>
          </w:tcPr>
          <w:p w14:paraId="4D606FAC"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2 weeks</w:t>
            </w:r>
          </w:p>
        </w:tc>
        <w:tc>
          <w:tcPr>
            <w:tcW w:w="2880" w:type="dxa"/>
          </w:tcPr>
          <w:p w14:paraId="07A8F44D"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Unit testing, integration testing, load testing</w:t>
            </w:r>
          </w:p>
        </w:tc>
      </w:tr>
      <w:tr w:rsidR="001F15CA" w:rsidRPr="001F15CA" w14:paraId="2A1192A1" w14:textId="77777777" w:rsidTr="00117DF1">
        <w:tc>
          <w:tcPr>
            <w:cnfStyle w:val="001000000000" w:firstRow="0" w:lastRow="0" w:firstColumn="1" w:lastColumn="0" w:oddVBand="0" w:evenVBand="0" w:oddHBand="0" w:evenHBand="0" w:firstRowFirstColumn="0" w:firstRowLastColumn="0" w:lastRowFirstColumn="0" w:lastRowLastColumn="0"/>
            <w:tcW w:w="2880" w:type="dxa"/>
          </w:tcPr>
          <w:p w14:paraId="58A0409F" w14:textId="77777777" w:rsidR="001F15CA" w:rsidRPr="001F15CA" w:rsidRDefault="001F15CA" w:rsidP="00117DF1">
            <w:pPr>
              <w:rPr>
                <w:sz w:val="18"/>
                <w:szCs w:val="18"/>
              </w:rPr>
            </w:pPr>
            <w:r w:rsidRPr="001F15CA">
              <w:rPr>
                <w:sz w:val="18"/>
                <w:szCs w:val="18"/>
              </w:rPr>
              <w:t>Deployment and Launch Preparation</w:t>
            </w:r>
          </w:p>
        </w:tc>
        <w:tc>
          <w:tcPr>
            <w:tcW w:w="2880" w:type="dxa"/>
          </w:tcPr>
          <w:p w14:paraId="16DBE6DC" w14:textId="77777777" w:rsidR="001F15CA" w:rsidRPr="001F15CA" w:rsidRDefault="001F15CA" w:rsidP="00117DF1">
            <w:pPr>
              <w:cnfStyle w:val="000000000000" w:firstRow="0" w:lastRow="0" w:firstColumn="0" w:lastColumn="0" w:oddVBand="0" w:evenVBand="0" w:oddHBand="0" w:evenHBand="0" w:firstRowFirstColumn="0" w:firstRowLastColumn="0" w:lastRowFirstColumn="0" w:lastRowLastColumn="0"/>
              <w:rPr>
                <w:sz w:val="18"/>
                <w:szCs w:val="18"/>
              </w:rPr>
            </w:pPr>
            <w:r w:rsidRPr="001F15CA">
              <w:rPr>
                <w:sz w:val="18"/>
                <w:szCs w:val="18"/>
              </w:rPr>
              <w:t>1 week</w:t>
            </w:r>
          </w:p>
        </w:tc>
        <w:tc>
          <w:tcPr>
            <w:tcW w:w="2880" w:type="dxa"/>
          </w:tcPr>
          <w:p w14:paraId="0D344A43" w14:textId="77777777" w:rsidR="001F15CA" w:rsidRPr="001F15CA" w:rsidRDefault="001F15CA" w:rsidP="00117DF1">
            <w:pPr>
              <w:cnfStyle w:val="000000000000" w:firstRow="0" w:lastRow="0" w:firstColumn="0" w:lastColumn="0" w:oddVBand="0" w:evenVBand="0" w:oddHBand="0" w:evenHBand="0" w:firstRowFirstColumn="0" w:firstRowLastColumn="0" w:lastRowFirstColumn="0" w:lastRowLastColumn="0"/>
              <w:rPr>
                <w:sz w:val="18"/>
                <w:szCs w:val="18"/>
              </w:rPr>
            </w:pPr>
            <w:r w:rsidRPr="001F15CA">
              <w:rPr>
                <w:sz w:val="18"/>
                <w:szCs w:val="18"/>
              </w:rPr>
              <w:t>Deployment to cloud server and final adjustments</w:t>
            </w:r>
          </w:p>
        </w:tc>
      </w:tr>
      <w:tr w:rsidR="001F15CA" w:rsidRPr="001F15CA" w14:paraId="7C13AE40" w14:textId="77777777" w:rsidTr="00117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F32FD5B" w14:textId="77777777" w:rsidR="001F15CA" w:rsidRPr="001F15CA" w:rsidRDefault="001F15CA" w:rsidP="00117DF1">
            <w:pPr>
              <w:rPr>
                <w:sz w:val="18"/>
                <w:szCs w:val="18"/>
              </w:rPr>
            </w:pPr>
            <w:r w:rsidRPr="001F15CA">
              <w:rPr>
                <w:sz w:val="18"/>
                <w:szCs w:val="18"/>
              </w:rPr>
              <w:t>Project Presentation and Final Review</w:t>
            </w:r>
          </w:p>
        </w:tc>
        <w:tc>
          <w:tcPr>
            <w:tcW w:w="2880" w:type="dxa"/>
          </w:tcPr>
          <w:p w14:paraId="622E8837"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1 week</w:t>
            </w:r>
          </w:p>
        </w:tc>
        <w:tc>
          <w:tcPr>
            <w:tcW w:w="2880" w:type="dxa"/>
          </w:tcPr>
          <w:p w14:paraId="2E2C7F12"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User manual, project documentation, and presentation</w:t>
            </w:r>
          </w:p>
        </w:tc>
      </w:tr>
    </w:tbl>
    <w:p w14:paraId="32522C53" w14:textId="77777777" w:rsidR="001F15CA" w:rsidRDefault="001F15CA" w:rsidP="001F15CA">
      <w:pPr>
        <w:pStyle w:val="Balk2"/>
        <w:rPr>
          <w:sz w:val="18"/>
          <w:szCs w:val="18"/>
        </w:rPr>
      </w:pPr>
    </w:p>
    <w:p w14:paraId="1A10CFDA" w14:textId="5E7464F6" w:rsidR="001F15CA" w:rsidRPr="001F15CA" w:rsidRDefault="001F15CA" w:rsidP="001F15CA">
      <w:pPr>
        <w:pStyle w:val="Balk2"/>
        <w:rPr>
          <w:sz w:val="18"/>
          <w:szCs w:val="18"/>
        </w:rPr>
      </w:pPr>
      <w:r w:rsidRPr="001F15CA">
        <w:rPr>
          <w:sz w:val="18"/>
          <w:szCs w:val="18"/>
        </w:rPr>
        <w:t>Risks and Mitigation Strategies</w:t>
      </w:r>
    </w:p>
    <w:tbl>
      <w:tblPr>
        <w:tblStyle w:val="AkListe-Vurgu1"/>
        <w:tblW w:w="0" w:type="auto"/>
        <w:tblLook w:val="04A0" w:firstRow="1" w:lastRow="0" w:firstColumn="1" w:lastColumn="0" w:noHBand="0" w:noVBand="1"/>
      </w:tblPr>
      <w:tblGrid>
        <w:gridCol w:w="4320"/>
        <w:gridCol w:w="4320"/>
      </w:tblGrid>
      <w:tr w:rsidR="001F15CA" w:rsidRPr="001F15CA" w14:paraId="17704F3F" w14:textId="77777777" w:rsidTr="00117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02A8C1" w14:textId="77777777" w:rsidR="001F15CA" w:rsidRPr="001F15CA" w:rsidRDefault="001F15CA" w:rsidP="00117DF1">
            <w:pPr>
              <w:rPr>
                <w:sz w:val="18"/>
                <w:szCs w:val="18"/>
              </w:rPr>
            </w:pPr>
            <w:r w:rsidRPr="001F15CA">
              <w:rPr>
                <w:sz w:val="18"/>
                <w:szCs w:val="18"/>
              </w:rPr>
              <w:t>Risk</w:t>
            </w:r>
          </w:p>
        </w:tc>
        <w:tc>
          <w:tcPr>
            <w:tcW w:w="4320" w:type="dxa"/>
          </w:tcPr>
          <w:p w14:paraId="0B109D54" w14:textId="77777777" w:rsidR="001F15CA" w:rsidRPr="001F15CA" w:rsidRDefault="001F15CA" w:rsidP="00117DF1">
            <w:pPr>
              <w:cnfStyle w:val="100000000000" w:firstRow="1" w:lastRow="0" w:firstColumn="0" w:lastColumn="0" w:oddVBand="0" w:evenVBand="0" w:oddHBand="0" w:evenHBand="0" w:firstRowFirstColumn="0" w:firstRowLastColumn="0" w:lastRowFirstColumn="0" w:lastRowLastColumn="0"/>
              <w:rPr>
                <w:sz w:val="18"/>
                <w:szCs w:val="18"/>
              </w:rPr>
            </w:pPr>
            <w:r w:rsidRPr="001F15CA">
              <w:rPr>
                <w:sz w:val="18"/>
                <w:szCs w:val="18"/>
              </w:rPr>
              <w:t>Mitigation</w:t>
            </w:r>
          </w:p>
        </w:tc>
      </w:tr>
      <w:tr w:rsidR="001F15CA" w:rsidRPr="001F15CA" w14:paraId="36A7A06C" w14:textId="77777777" w:rsidTr="00117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9CF269" w14:textId="77777777" w:rsidR="001F15CA" w:rsidRPr="001F15CA" w:rsidRDefault="001F15CA" w:rsidP="00117DF1">
            <w:pPr>
              <w:rPr>
                <w:sz w:val="18"/>
                <w:szCs w:val="18"/>
              </w:rPr>
            </w:pPr>
            <w:r w:rsidRPr="001F15CA">
              <w:rPr>
                <w:sz w:val="18"/>
                <w:szCs w:val="18"/>
              </w:rPr>
              <w:t>Server downtime during deployment</w:t>
            </w:r>
          </w:p>
        </w:tc>
        <w:tc>
          <w:tcPr>
            <w:tcW w:w="4320" w:type="dxa"/>
          </w:tcPr>
          <w:p w14:paraId="020C8DC6"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Use reputable cloud services with backup strategies</w:t>
            </w:r>
          </w:p>
        </w:tc>
      </w:tr>
      <w:tr w:rsidR="001F15CA" w:rsidRPr="001F15CA" w14:paraId="389473A0" w14:textId="77777777" w:rsidTr="00117DF1">
        <w:tc>
          <w:tcPr>
            <w:cnfStyle w:val="001000000000" w:firstRow="0" w:lastRow="0" w:firstColumn="1" w:lastColumn="0" w:oddVBand="0" w:evenVBand="0" w:oddHBand="0" w:evenHBand="0" w:firstRowFirstColumn="0" w:firstRowLastColumn="0" w:lastRowFirstColumn="0" w:lastRowLastColumn="0"/>
            <w:tcW w:w="4320" w:type="dxa"/>
          </w:tcPr>
          <w:p w14:paraId="57C2319E" w14:textId="77777777" w:rsidR="001F15CA" w:rsidRPr="001F15CA" w:rsidRDefault="001F15CA" w:rsidP="00117DF1">
            <w:pPr>
              <w:rPr>
                <w:sz w:val="18"/>
                <w:szCs w:val="18"/>
              </w:rPr>
            </w:pPr>
            <w:r w:rsidRPr="001F15CA">
              <w:rPr>
                <w:sz w:val="18"/>
                <w:szCs w:val="18"/>
              </w:rPr>
              <w:t>Task delays due to unforeseen circumstances</w:t>
            </w:r>
          </w:p>
        </w:tc>
        <w:tc>
          <w:tcPr>
            <w:tcW w:w="4320" w:type="dxa"/>
          </w:tcPr>
          <w:p w14:paraId="4FF657D5" w14:textId="77777777" w:rsidR="001F15CA" w:rsidRPr="001F15CA" w:rsidRDefault="001F15CA" w:rsidP="00117DF1">
            <w:pPr>
              <w:cnfStyle w:val="000000000000" w:firstRow="0" w:lastRow="0" w:firstColumn="0" w:lastColumn="0" w:oddVBand="0" w:evenVBand="0" w:oddHBand="0" w:evenHBand="0" w:firstRowFirstColumn="0" w:firstRowLastColumn="0" w:lastRowFirstColumn="0" w:lastRowLastColumn="0"/>
              <w:rPr>
                <w:sz w:val="18"/>
                <w:szCs w:val="18"/>
              </w:rPr>
            </w:pPr>
            <w:r w:rsidRPr="001F15CA">
              <w:rPr>
                <w:sz w:val="18"/>
                <w:szCs w:val="18"/>
              </w:rPr>
              <w:t>Weekly progress meetings and reassignments if necessary</w:t>
            </w:r>
          </w:p>
        </w:tc>
      </w:tr>
      <w:tr w:rsidR="001F15CA" w:rsidRPr="001F15CA" w14:paraId="209C0136" w14:textId="77777777" w:rsidTr="00117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249485" w14:textId="77777777" w:rsidR="001F15CA" w:rsidRPr="001F15CA" w:rsidRDefault="001F15CA" w:rsidP="00117DF1">
            <w:pPr>
              <w:rPr>
                <w:sz w:val="18"/>
                <w:szCs w:val="18"/>
              </w:rPr>
            </w:pPr>
            <w:r w:rsidRPr="001F15CA">
              <w:rPr>
                <w:sz w:val="18"/>
                <w:szCs w:val="18"/>
              </w:rPr>
              <w:t>Miscommunication among team members</w:t>
            </w:r>
          </w:p>
        </w:tc>
        <w:tc>
          <w:tcPr>
            <w:tcW w:w="4320" w:type="dxa"/>
          </w:tcPr>
          <w:p w14:paraId="40629286" w14:textId="77777777" w:rsidR="001F15CA" w:rsidRPr="001F15CA" w:rsidRDefault="001F15CA" w:rsidP="00117DF1">
            <w:pPr>
              <w:cnfStyle w:val="000000100000" w:firstRow="0" w:lastRow="0" w:firstColumn="0" w:lastColumn="0" w:oddVBand="0" w:evenVBand="0" w:oddHBand="1" w:evenHBand="0" w:firstRowFirstColumn="0" w:firstRowLastColumn="0" w:lastRowFirstColumn="0" w:lastRowLastColumn="0"/>
              <w:rPr>
                <w:sz w:val="18"/>
                <w:szCs w:val="18"/>
              </w:rPr>
            </w:pPr>
            <w:r w:rsidRPr="001F15CA">
              <w:rPr>
                <w:sz w:val="18"/>
                <w:szCs w:val="18"/>
              </w:rPr>
              <w:t>Adhere strictly to team communication policies</w:t>
            </w:r>
          </w:p>
        </w:tc>
      </w:tr>
      <w:tr w:rsidR="001F15CA" w:rsidRPr="001F15CA" w14:paraId="639455B8" w14:textId="77777777" w:rsidTr="00117DF1">
        <w:tc>
          <w:tcPr>
            <w:cnfStyle w:val="001000000000" w:firstRow="0" w:lastRow="0" w:firstColumn="1" w:lastColumn="0" w:oddVBand="0" w:evenVBand="0" w:oddHBand="0" w:evenHBand="0" w:firstRowFirstColumn="0" w:firstRowLastColumn="0" w:lastRowFirstColumn="0" w:lastRowLastColumn="0"/>
            <w:tcW w:w="4320" w:type="dxa"/>
          </w:tcPr>
          <w:p w14:paraId="1BE748FD" w14:textId="77777777" w:rsidR="001F15CA" w:rsidRPr="001F15CA" w:rsidRDefault="001F15CA" w:rsidP="00117DF1">
            <w:pPr>
              <w:rPr>
                <w:sz w:val="18"/>
                <w:szCs w:val="18"/>
              </w:rPr>
            </w:pPr>
            <w:r w:rsidRPr="001F15CA">
              <w:rPr>
                <w:sz w:val="18"/>
                <w:szCs w:val="18"/>
              </w:rPr>
              <w:t>Low user adoption rates</w:t>
            </w:r>
          </w:p>
        </w:tc>
        <w:tc>
          <w:tcPr>
            <w:tcW w:w="4320" w:type="dxa"/>
          </w:tcPr>
          <w:p w14:paraId="12E7D99F" w14:textId="77777777" w:rsidR="001F15CA" w:rsidRPr="001F15CA" w:rsidRDefault="001F15CA" w:rsidP="00117DF1">
            <w:pPr>
              <w:cnfStyle w:val="000000000000" w:firstRow="0" w:lastRow="0" w:firstColumn="0" w:lastColumn="0" w:oddVBand="0" w:evenVBand="0" w:oddHBand="0" w:evenHBand="0" w:firstRowFirstColumn="0" w:firstRowLastColumn="0" w:lastRowFirstColumn="0" w:lastRowLastColumn="0"/>
              <w:rPr>
                <w:sz w:val="18"/>
                <w:szCs w:val="18"/>
              </w:rPr>
            </w:pPr>
            <w:r w:rsidRPr="001F15CA">
              <w:rPr>
                <w:sz w:val="18"/>
                <w:szCs w:val="18"/>
              </w:rPr>
              <w:t>Prioritize intuitive and user-friendly design practices</w:t>
            </w:r>
          </w:p>
        </w:tc>
      </w:tr>
    </w:tbl>
    <w:p w14:paraId="321166AB" w14:textId="43A38235" w:rsidR="00DC657F" w:rsidRPr="001F15CA" w:rsidRDefault="001F15CA">
      <w:pPr>
        <w:rPr>
          <w:sz w:val="18"/>
          <w:szCs w:val="18"/>
        </w:rPr>
      </w:pPr>
      <w:r w:rsidRPr="001F15CA">
        <w:rPr>
          <w:sz w:val="18"/>
          <w:szCs w:val="18"/>
        </w:rPr>
        <w:br w:type="page"/>
      </w:r>
    </w:p>
    <w:p w14:paraId="609C7B85" w14:textId="77777777" w:rsidR="00DC657F" w:rsidRDefault="00000000" w:rsidP="00834FCA">
      <w:pPr>
        <w:pStyle w:val="Balk1"/>
        <w:jc w:val="center"/>
      </w:pPr>
      <w:r>
        <w:lastRenderedPageBreak/>
        <w:t>2. Task Assignment</w:t>
      </w:r>
    </w:p>
    <w:tbl>
      <w:tblPr>
        <w:tblStyle w:val="TabloKlavuzu"/>
        <w:tblW w:w="0" w:type="auto"/>
        <w:tblLook w:val="04A0" w:firstRow="1" w:lastRow="0" w:firstColumn="1" w:lastColumn="0" w:noHBand="0" w:noVBand="1"/>
      </w:tblPr>
      <w:tblGrid>
        <w:gridCol w:w="4320"/>
        <w:gridCol w:w="4320"/>
      </w:tblGrid>
      <w:tr w:rsidR="00DC657F" w14:paraId="77BA11D1" w14:textId="77777777">
        <w:tc>
          <w:tcPr>
            <w:tcW w:w="4320" w:type="dxa"/>
          </w:tcPr>
          <w:p w14:paraId="6E3B8F81" w14:textId="77777777" w:rsidR="00DC657F" w:rsidRDefault="00000000">
            <w:r>
              <w:t>Task</w:t>
            </w:r>
          </w:p>
        </w:tc>
        <w:tc>
          <w:tcPr>
            <w:tcW w:w="4320" w:type="dxa"/>
          </w:tcPr>
          <w:p w14:paraId="7DFD412B" w14:textId="77777777" w:rsidR="00DC657F" w:rsidRDefault="00000000">
            <w:r>
              <w:t>Assigned To</w:t>
            </w:r>
          </w:p>
        </w:tc>
      </w:tr>
      <w:tr w:rsidR="00DC657F" w14:paraId="16832F99" w14:textId="77777777">
        <w:tc>
          <w:tcPr>
            <w:tcW w:w="4320" w:type="dxa"/>
          </w:tcPr>
          <w:p w14:paraId="384A813A" w14:textId="77777777" w:rsidR="00DC657F" w:rsidRDefault="00000000">
            <w:r>
              <w:t>Gather project requirements</w:t>
            </w:r>
          </w:p>
        </w:tc>
        <w:tc>
          <w:tcPr>
            <w:tcW w:w="4320" w:type="dxa"/>
          </w:tcPr>
          <w:p w14:paraId="1D4C631E" w14:textId="77777777" w:rsidR="00DC657F" w:rsidRDefault="00000000">
            <w:r>
              <w:t>Kağan Erdem</w:t>
            </w:r>
          </w:p>
        </w:tc>
      </w:tr>
      <w:tr w:rsidR="00DC657F" w14:paraId="6AEE0B4D" w14:textId="77777777">
        <w:tc>
          <w:tcPr>
            <w:tcW w:w="4320" w:type="dxa"/>
          </w:tcPr>
          <w:p w14:paraId="41C5AED0" w14:textId="77777777" w:rsidR="00DC657F" w:rsidRDefault="00000000">
            <w:r>
              <w:t>Analyze user needs</w:t>
            </w:r>
          </w:p>
        </w:tc>
        <w:tc>
          <w:tcPr>
            <w:tcW w:w="4320" w:type="dxa"/>
          </w:tcPr>
          <w:p w14:paraId="57D03E2C" w14:textId="77777777" w:rsidR="00DC657F" w:rsidRDefault="00000000">
            <w:r>
              <w:t>Kağan Erdem</w:t>
            </w:r>
          </w:p>
        </w:tc>
      </w:tr>
      <w:tr w:rsidR="00DC657F" w14:paraId="56DA5F70" w14:textId="77777777">
        <w:tc>
          <w:tcPr>
            <w:tcW w:w="4320" w:type="dxa"/>
          </w:tcPr>
          <w:p w14:paraId="493489B3" w14:textId="77777777" w:rsidR="00DC657F" w:rsidRDefault="00000000">
            <w:r>
              <w:t>Create main user flow diagram</w:t>
            </w:r>
          </w:p>
        </w:tc>
        <w:tc>
          <w:tcPr>
            <w:tcW w:w="4320" w:type="dxa"/>
          </w:tcPr>
          <w:p w14:paraId="7F93741C" w14:textId="77777777" w:rsidR="00DC657F" w:rsidRDefault="00000000">
            <w:r>
              <w:t>Kağan Erdem</w:t>
            </w:r>
          </w:p>
        </w:tc>
      </w:tr>
      <w:tr w:rsidR="00DC657F" w14:paraId="5C1DD402" w14:textId="77777777">
        <w:tc>
          <w:tcPr>
            <w:tcW w:w="4320" w:type="dxa"/>
          </w:tcPr>
          <w:p w14:paraId="128C42E7" w14:textId="77777777" w:rsidR="00DC657F" w:rsidRDefault="00000000">
            <w:r>
              <w:t>Create basic website sitemap</w:t>
            </w:r>
          </w:p>
        </w:tc>
        <w:tc>
          <w:tcPr>
            <w:tcW w:w="4320" w:type="dxa"/>
          </w:tcPr>
          <w:p w14:paraId="29EF4B05" w14:textId="77777777" w:rsidR="00DC657F" w:rsidRDefault="00000000">
            <w:r>
              <w:t>Kağan Erdem</w:t>
            </w:r>
          </w:p>
        </w:tc>
      </w:tr>
      <w:tr w:rsidR="00DC657F" w14:paraId="1A024A63" w14:textId="77777777">
        <w:tc>
          <w:tcPr>
            <w:tcW w:w="4320" w:type="dxa"/>
          </w:tcPr>
          <w:p w14:paraId="7F5B3EB8" w14:textId="77777777" w:rsidR="00DC657F" w:rsidRDefault="00000000">
            <w:r>
              <w:t>Plan admin login design</w:t>
            </w:r>
          </w:p>
        </w:tc>
        <w:tc>
          <w:tcPr>
            <w:tcW w:w="4320" w:type="dxa"/>
          </w:tcPr>
          <w:p w14:paraId="6A820B8F" w14:textId="77777777" w:rsidR="00DC657F" w:rsidRDefault="00000000">
            <w:r>
              <w:t>Kağan Erdem</w:t>
            </w:r>
          </w:p>
        </w:tc>
      </w:tr>
      <w:tr w:rsidR="00DC657F" w14:paraId="0E537748" w14:textId="77777777">
        <w:tc>
          <w:tcPr>
            <w:tcW w:w="4320" w:type="dxa"/>
          </w:tcPr>
          <w:p w14:paraId="64EC7ED8" w14:textId="77777777" w:rsidR="00DC657F" w:rsidRDefault="00000000">
            <w:r>
              <w:t>Define reservation form requirements</w:t>
            </w:r>
          </w:p>
        </w:tc>
        <w:tc>
          <w:tcPr>
            <w:tcW w:w="4320" w:type="dxa"/>
          </w:tcPr>
          <w:p w14:paraId="5FCB1E3A" w14:textId="77777777" w:rsidR="00DC657F" w:rsidRDefault="00000000">
            <w:r>
              <w:t>Kağan Erdem</w:t>
            </w:r>
          </w:p>
        </w:tc>
      </w:tr>
      <w:tr w:rsidR="00DC657F" w14:paraId="62661962" w14:textId="77777777">
        <w:tc>
          <w:tcPr>
            <w:tcW w:w="4320" w:type="dxa"/>
          </w:tcPr>
          <w:p w14:paraId="3313C153" w14:textId="77777777" w:rsidR="00DC657F" w:rsidRDefault="00000000">
            <w:r>
              <w:t>Design database schema</w:t>
            </w:r>
          </w:p>
        </w:tc>
        <w:tc>
          <w:tcPr>
            <w:tcW w:w="4320" w:type="dxa"/>
          </w:tcPr>
          <w:p w14:paraId="17EC6186" w14:textId="77777777" w:rsidR="00DC657F" w:rsidRDefault="00000000">
            <w:r>
              <w:t>Kağan Erdem</w:t>
            </w:r>
          </w:p>
        </w:tc>
      </w:tr>
      <w:tr w:rsidR="00DC657F" w14:paraId="10A72C22" w14:textId="77777777">
        <w:tc>
          <w:tcPr>
            <w:tcW w:w="4320" w:type="dxa"/>
          </w:tcPr>
          <w:p w14:paraId="01E8BE4A" w14:textId="77777777" w:rsidR="00DC657F" w:rsidRDefault="00000000">
            <w:r>
              <w:t>Prepare homepage prototype</w:t>
            </w:r>
          </w:p>
        </w:tc>
        <w:tc>
          <w:tcPr>
            <w:tcW w:w="4320" w:type="dxa"/>
          </w:tcPr>
          <w:p w14:paraId="58D8CFC2" w14:textId="77777777" w:rsidR="00DC657F" w:rsidRDefault="00000000">
            <w:r>
              <w:t>Kağan Erdem</w:t>
            </w:r>
          </w:p>
        </w:tc>
      </w:tr>
      <w:tr w:rsidR="00DC657F" w14:paraId="4815AF5D" w14:textId="77777777">
        <w:tc>
          <w:tcPr>
            <w:tcW w:w="4320" w:type="dxa"/>
          </w:tcPr>
          <w:p w14:paraId="7854D8FC" w14:textId="77777777" w:rsidR="00DC657F" w:rsidRDefault="00000000">
            <w:r>
              <w:t>Create GitHub repository</w:t>
            </w:r>
          </w:p>
        </w:tc>
        <w:tc>
          <w:tcPr>
            <w:tcW w:w="4320" w:type="dxa"/>
          </w:tcPr>
          <w:p w14:paraId="6A152412" w14:textId="77777777" w:rsidR="00DC657F" w:rsidRDefault="00000000">
            <w:r>
              <w:t>Kağan Erdem</w:t>
            </w:r>
          </w:p>
        </w:tc>
      </w:tr>
      <w:tr w:rsidR="00DC657F" w14:paraId="7376CE0C" w14:textId="77777777">
        <w:tc>
          <w:tcPr>
            <w:tcW w:w="4320" w:type="dxa"/>
          </w:tcPr>
          <w:p w14:paraId="02F5610D" w14:textId="77777777" w:rsidR="00DC657F" w:rsidRDefault="00000000">
            <w:r>
              <w:t>Open and manage GitHub issues</w:t>
            </w:r>
          </w:p>
        </w:tc>
        <w:tc>
          <w:tcPr>
            <w:tcW w:w="4320" w:type="dxa"/>
          </w:tcPr>
          <w:p w14:paraId="1A98D02B" w14:textId="77777777" w:rsidR="00DC657F" w:rsidRDefault="00000000">
            <w:r>
              <w:t>Kağan Erdem</w:t>
            </w:r>
          </w:p>
        </w:tc>
      </w:tr>
      <w:tr w:rsidR="00DC657F" w14:paraId="4D4A9D0B" w14:textId="77777777">
        <w:tc>
          <w:tcPr>
            <w:tcW w:w="4320" w:type="dxa"/>
          </w:tcPr>
          <w:p w14:paraId="2FCB9DB1" w14:textId="77777777" w:rsidR="00DC657F" w:rsidRDefault="00000000">
            <w:r>
              <w:t>Assign GitHub tasks</w:t>
            </w:r>
          </w:p>
        </w:tc>
        <w:tc>
          <w:tcPr>
            <w:tcW w:w="4320" w:type="dxa"/>
          </w:tcPr>
          <w:p w14:paraId="316D6864" w14:textId="77777777" w:rsidR="00DC657F" w:rsidRDefault="00000000">
            <w:r>
              <w:t>Kağan Erdem</w:t>
            </w:r>
          </w:p>
        </w:tc>
      </w:tr>
      <w:tr w:rsidR="00DC657F" w14:paraId="542C3766" w14:textId="77777777">
        <w:tc>
          <w:tcPr>
            <w:tcW w:w="4320" w:type="dxa"/>
          </w:tcPr>
          <w:p w14:paraId="42778B3C" w14:textId="77777777" w:rsidR="00DC657F" w:rsidRDefault="00000000">
            <w:r>
              <w:t>Integrate modules and initial testing</w:t>
            </w:r>
          </w:p>
        </w:tc>
        <w:tc>
          <w:tcPr>
            <w:tcW w:w="4320" w:type="dxa"/>
          </w:tcPr>
          <w:p w14:paraId="7F254746" w14:textId="77777777" w:rsidR="00DC657F" w:rsidRDefault="00000000">
            <w:r>
              <w:t>Kağan Erdem</w:t>
            </w:r>
          </w:p>
        </w:tc>
      </w:tr>
      <w:tr w:rsidR="00DC657F" w14:paraId="01059206" w14:textId="77777777">
        <w:tc>
          <w:tcPr>
            <w:tcW w:w="4320" w:type="dxa"/>
          </w:tcPr>
          <w:p w14:paraId="3F561E58" w14:textId="77777777" w:rsidR="00DC657F" w:rsidRDefault="00000000">
            <w:r>
              <w:t>List service categories</w:t>
            </w:r>
          </w:p>
        </w:tc>
        <w:tc>
          <w:tcPr>
            <w:tcW w:w="4320" w:type="dxa"/>
          </w:tcPr>
          <w:p w14:paraId="65D6EB16" w14:textId="77777777" w:rsidR="00DC657F" w:rsidRDefault="00000000">
            <w:r>
              <w:t>Ahmet Hilmi Büber</w:t>
            </w:r>
          </w:p>
        </w:tc>
      </w:tr>
      <w:tr w:rsidR="00DC657F" w14:paraId="67156AE9" w14:textId="77777777">
        <w:tc>
          <w:tcPr>
            <w:tcW w:w="4320" w:type="dxa"/>
          </w:tcPr>
          <w:p w14:paraId="4DBF9A4A" w14:textId="77777777" w:rsidR="00DC657F" w:rsidRDefault="00000000">
            <w:r>
              <w:t>Define business registration form</w:t>
            </w:r>
          </w:p>
        </w:tc>
        <w:tc>
          <w:tcPr>
            <w:tcW w:w="4320" w:type="dxa"/>
          </w:tcPr>
          <w:p w14:paraId="4A8EE5DF" w14:textId="77777777" w:rsidR="00DC657F" w:rsidRDefault="00000000">
            <w:r>
              <w:t>Ahmet Hilmi Büber</w:t>
            </w:r>
          </w:p>
        </w:tc>
      </w:tr>
      <w:tr w:rsidR="00DC657F" w14:paraId="16D31B42" w14:textId="77777777">
        <w:tc>
          <w:tcPr>
            <w:tcW w:w="4320" w:type="dxa"/>
          </w:tcPr>
          <w:p w14:paraId="3BB350C0" w14:textId="77777777" w:rsidR="00DC657F" w:rsidRDefault="00000000">
            <w:r>
              <w:t>Design business profile page</w:t>
            </w:r>
          </w:p>
        </w:tc>
        <w:tc>
          <w:tcPr>
            <w:tcW w:w="4320" w:type="dxa"/>
          </w:tcPr>
          <w:p w14:paraId="692DA300" w14:textId="77777777" w:rsidR="00DC657F" w:rsidRDefault="00000000">
            <w:r>
              <w:t>Ahmet Hilmi Büber</w:t>
            </w:r>
          </w:p>
        </w:tc>
      </w:tr>
      <w:tr w:rsidR="00DC657F" w14:paraId="6D1913FB" w14:textId="77777777">
        <w:tc>
          <w:tcPr>
            <w:tcW w:w="4320" w:type="dxa"/>
          </w:tcPr>
          <w:p w14:paraId="3BC967CD" w14:textId="77777777" w:rsidR="00DC657F" w:rsidRDefault="00000000">
            <w:r>
              <w:t>Design reservation calendar</w:t>
            </w:r>
          </w:p>
        </w:tc>
        <w:tc>
          <w:tcPr>
            <w:tcW w:w="4320" w:type="dxa"/>
          </w:tcPr>
          <w:p w14:paraId="389FFF7C" w14:textId="77777777" w:rsidR="00DC657F" w:rsidRDefault="00000000">
            <w:r>
              <w:t>Ahmet Hilmi Büber</w:t>
            </w:r>
          </w:p>
        </w:tc>
      </w:tr>
      <w:tr w:rsidR="00DC657F" w14:paraId="4C15B2C9" w14:textId="77777777">
        <w:tc>
          <w:tcPr>
            <w:tcW w:w="4320" w:type="dxa"/>
          </w:tcPr>
          <w:p w14:paraId="76207F83" w14:textId="77777777" w:rsidR="00DC657F" w:rsidRDefault="00000000">
            <w:r>
              <w:t>Design reservation history page</w:t>
            </w:r>
          </w:p>
        </w:tc>
        <w:tc>
          <w:tcPr>
            <w:tcW w:w="4320" w:type="dxa"/>
          </w:tcPr>
          <w:p w14:paraId="57C8C40B" w14:textId="77777777" w:rsidR="00DC657F" w:rsidRDefault="00000000">
            <w:r>
              <w:t>Ahmet Hilmi Büber</w:t>
            </w:r>
          </w:p>
        </w:tc>
      </w:tr>
      <w:tr w:rsidR="00DC657F" w14:paraId="5A4E8C04" w14:textId="77777777">
        <w:tc>
          <w:tcPr>
            <w:tcW w:w="4320" w:type="dxa"/>
          </w:tcPr>
          <w:p w14:paraId="7778AC39" w14:textId="77777777" w:rsidR="00DC657F" w:rsidRDefault="00000000">
            <w:r>
              <w:t>Plan email notification system</w:t>
            </w:r>
          </w:p>
        </w:tc>
        <w:tc>
          <w:tcPr>
            <w:tcW w:w="4320" w:type="dxa"/>
          </w:tcPr>
          <w:p w14:paraId="6B73F36D" w14:textId="77777777" w:rsidR="00DC657F" w:rsidRDefault="00000000">
            <w:r>
              <w:t>Ahmet Hilmi Büber</w:t>
            </w:r>
          </w:p>
        </w:tc>
      </w:tr>
      <w:tr w:rsidR="00DC657F" w14:paraId="68ADB013" w14:textId="77777777">
        <w:tc>
          <w:tcPr>
            <w:tcW w:w="4320" w:type="dxa"/>
          </w:tcPr>
          <w:p w14:paraId="125E5331" w14:textId="77777777" w:rsidR="00DC657F" w:rsidRDefault="00000000">
            <w:r>
              <w:t>Backend for reservation times</w:t>
            </w:r>
          </w:p>
        </w:tc>
        <w:tc>
          <w:tcPr>
            <w:tcW w:w="4320" w:type="dxa"/>
          </w:tcPr>
          <w:p w14:paraId="47AA3B31" w14:textId="77777777" w:rsidR="00DC657F" w:rsidRDefault="00000000">
            <w:r>
              <w:t>Ahmet Hilmi Büber</w:t>
            </w:r>
          </w:p>
        </w:tc>
      </w:tr>
      <w:tr w:rsidR="00DC657F" w14:paraId="45A60893" w14:textId="77777777">
        <w:tc>
          <w:tcPr>
            <w:tcW w:w="4320" w:type="dxa"/>
          </w:tcPr>
          <w:p w14:paraId="6A48AA9B" w14:textId="77777777" w:rsidR="00DC657F" w:rsidRDefault="00000000">
            <w:r>
              <w:t>Code admin reservation management</w:t>
            </w:r>
          </w:p>
        </w:tc>
        <w:tc>
          <w:tcPr>
            <w:tcW w:w="4320" w:type="dxa"/>
          </w:tcPr>
          <w:p w14:paraId="00C5F71F" w14:textId="77777777" w:rsidR="00DC657F" w:rsidRDefault="00000000">
            <w:r>
              <w:t>Ahmet Hilmi Büber</w:t>
            </w:r>
          </w:p>
        </w:tc>
      </w:tr>
      <w:tr w:rsidR="00DC657F" w14:paraId="28EB644B" w14:textId="77777777">
        <w:tc>
          <w:tcPr>
            <w:tcW w:w="4320" w:type="dxa"/>
          </w:tcPr>
          <w:p w14:paraId="0DA3BE9B" w14:textId="77777777" w:rsidR="00DC657F" w:rsidRDefault="00000000">
            <w:r>
              <w:t>Implement email notifications</w:t>
            </w:r>
          </w:p>
        </w:tc>
        <w:tc>
          <w:tcPr>
            <w:tcW w:w="4320" w:type="dxa"/>
          </w:tcPr>
          <w:p w14:paraId="5DD3FF06" w14:textId="77777777" w:rsidR="00DC657F" w:rsidRDefault="00000000">
            <w:r>
              <w:t>Ahmet Hilmi Büber</w:t>
            </w:r>
          </w:p>
        </w:tc>
      </w:tr>
      <w:tr w:rsidR="00DC657F" w14:paraId="19526626" w14:textId="77777777">
        <w:tc>
          <w:tcPr>
            <w:tcW w:w="4320" w:type="dxa"/>
          </w:tcPr>
          <w:p w14:paraId="6973664A" w14:textId="77777777" w:rsidR="00DC657F" w:rsidRDefault="00000000">
            <w:r>
              <w:t>Business profile update function</w:t>
            </w:r>
          </w:p>
        </w:tc>
        <w:tc>
          <w:tcPr>
            <w:tcW w:w="4320" w:type="dxa"/>
          </w:tcPr>
          <w:p w14:paraId="0B2804F2" w14:textId="77777777" w:rsidR="00DC657F" w:rsidRDefault="00000000">
            <w:r>
              <w:t>Ahmet Hilmi Büber</w:t>
            </w:r>
          </w:p>
        </w:tc>
      </w:tr>
      <w:tr w:rsidR="00DC657F" w14:paraId="053D865D" w14:textId="77777777">
        <w:tc>
          <w:tcPr>
            <w:tcW w:w="4320" w:type="dxa"/>
          </w:tcPr>
          <w:p w14:paraId="0925760E" w14:textId="77777777" w:rsidR="00DC657F" w:rsidRDefault="00000000">
            <w:r>
              <w:t>Reservation cancel/update system</w:t>
            </w:r>
          </w:p>
        </w:tc>
        <w:tc>
          <w:tcPr>
            <w:tcW w:w="4320" w:type="dxa"/>
          </w:tcPr>
          <w:p w14:paraId="7D2EBE0A" w14:textId="77777777" w:rsidR="00DC657F" w:rsidRDefault="00000000">
            <w:r>
              <w:t>Ahmet Hilmi Büber</w:t>
            </w:r>
          </w:p>
        </w:tc>
      </w:tr>
      <w:tr w:rsidR="00DC657F" w14:paraId="6F683A32" w14:textId="77777777">
        <w:tc>
          <w:tcPr>
            <w:tcW w:w="4320" w:type="dxa"/>
          </w:tcPr>
          <w:p w14:paraId="24585383" w14:textId="77777777" w:rsidR="00DC657F" w:rsidRDefault="00000000">
            <w:r>
              <w:t>Module testing</w:t>
            </w:r>
          </w:p>
        </w:tc>
        <w:tc>
          <w:tcPr>
            <w:tcW w:w="4320" w:type="dxa"/>
          </w:tcPr>
          <w:p w14:paraId="6B888521" w14:textId="77777777" w:rsidR="00DC657F" w:rsidRDefault="00000000">
            <w:r>
              <w:t>Ahmet Hilmi Büber</w:t>
            </w:r>
          </w:p>
        </w:tc>
      </w:tr>
      <w:tr w:rsidR="00DC657F" w14:paraId="079B84FE" w14:textId="77777777">
        <w:tc>
          <w:tcPr>
            <w:tcW w:w="4320" w:type="dxa"/>
          </w:tcPr>
          <w:p w14:paraId="0C8D9012" w14:textId="77777777" w:rsidR="00DC657F" w:rsidRDefault="00000000">
            <w:r>
              <w:t>Research server and domain options</w:t>
            </w:r>
          </w:p>
        </w:tc>
        <w:tc>
          <w:tcPr>
            <w:tcW w:w="4320" w:type="dxa"/>
          </w:tcPr>
          <w:p w14:paraId="2DDCB86A" w14:textId="77777777" w:rsidR="00DC657F" w:rsidRDefault="00000000">
            <w:r>
              <w:t>Buğra Sarıkaya</w:t>
            </w:r>
          </w:p>
        </w:tc>
      </w:tr>
      <w:tr w:rsidR="00DC657F" w14:paraId="555B6FC5" w14:textId="77777777">
        <w:tc>
          <w:tcPr>
            <w:tcW w:w="4320" w:type="dxa"/>
          </w:tcPr>
          <w:p w14:paraId="7449A683" w14:textId="77777777" w:rsidR="00DC657F" w:rsidRDefault="00000000">
            <w:r>
              <w:t>Prepare deployment plan</w:t>
            </w:r>
          </w:p>
        </w:tc>
        <w:tc>
          <w:tcPr>
            <w:tcW w:w="4320" w:type="dxa"/>
          </w:tcPr>
          <w:p w14:paraId="4885F02B" w14:textId="77777777" w:rsidR="00DC657F" w:rsidRDefault="00000000">
            <w:r>
              <w:t>Buğra Sarıkaya</w:t>
            </w:r>
          </w:p>
        </w:tc>
      </w:tr>
      <w:tr w:rsidR="00DC657F" w14:paraId="412BF546" w14:textId="77777777">
        <w:tc>
          <w:tcPr>
            <w:tcW w:w="4320" w:type="dxa"/>
          </w:tcPr>
          <w:p w14:paraId="2FDBC3B7" w14:textId="77777777" w:rsidR="00DC657F" w:rsidRDefault="00000000">
            <w:r>
              <w:t>Create testing scenarios</w:t>
            </w:r>
          </w:p>
        </w:tc>
        <w:tc>
          <w:tcPr>
            <w:tcW w:w="4320" w:type="dxa"/>
          </w:tcPr>
          <w:p w14:paraId="1CF01395" w14:textId="77777777" w:rsidR="00DC657F" w:rsidRDefault="00000000">
            <w:r>
              <w:t>Buğra Sarıkaya</w:t>
            </w:r>
          </w:p>
        </w:tc>
      </w:tr>
      <w:tr w:rsidR="00DC657F" w14:paraId="01BADEAE" w14:textId="77777777">
        <w:tc>
          <w:tcPr>
            <w:tcW w:w="4320" w:type="dxa"/>
          </w:tcPr>
          <w:p w14:paraId="4E6D5678" w14:textId="77777777" w:rsidR="00DC657F" w:rsidRDefault="00000000">
            <w:r>
              <w:t>Support frontend development</w:t>
            </w:r>
          </w:p>
        </w:tc>
        <w:tc>
          <w:tcPr>
            <w:tcW w:w="4320" w:type="dxa"/>
          </w:tcPr>
          <w:p w14:paraId="539B23D7" w14:textId="77777777" w:rsidR="00DC657F" w:rsidRDefault="00000000">
            <w:r>
              <w:t>Buğra Sarıkaya</w:t>
            </w:r>
          </w:p>
        </w:tc>
      </w:tr>
      <w:tr w:rsidR="00DC657F" w14:paraId="7FB92A21" w14:textId="77777777">
        <w:tc>
          <w:tcPr>
            <w:tcW w:w="4320" w:type="dxa"/>
          </w:tcPr>
          <w:p w14:paraId="78FD5814" w14:textId="77777777" w:rsidR="00DC657F" w:rsidRDefault="00000000">
            <w:r>
              <w:t>Develop conflict check system</w:t>
            </w:r>
          </w:p>
        </w:tc>
        <w:tc>
          <w:tcPr>
            <w:tcW w:w="4320" w:type="dxa"/>
          </w:tcPr>
          <w:p w14:paraId="2A28F12E" w14:textId="77777777" w:rsidR="00DC657F" w:rsidRDefault="00000000">
            <w:r>
              <w:t>Buğra Sarıkaya</w:t>
            </w:r>
          </w:p>
        </w:tc>
      </w:tr>
      <w:tr w:rsidR="00DC657F" w14:paraId="3A1522FF" w14:textId="77777777">
        <w:tc>
          <w:tcPr>
            <w:tcW w:w="4320" w:type="dxa"/>
          </w:tcPr>
          <w:p w14:paraId="7D922B92" w14:textId="77777777" w:rsidR="00DC657F" w:rsidRDefault="00000000">
            <w:r>
              <w:t>Server-side error handling</w:t>
            </w:r>
          </w:p>
        </w:tc>
        <w:tc>
          <w:tcPr>
            <w:tcW w:w="4320" w:type="dxa"/>
          </w:tcPr>
          <w:p w14:paraId="6B9E7C58" w14:textId="77777777" w:rsidR="00DC657F" w:rsidRDefault="00000000">
            <w:r>
              <w:t>Buğra Sarıkaya</w:t>
            </w:r>
          </w:p>
        </w:tc>
      </w:tr>
      <w:tr w:rsidR="00DC657F" w14:paraId="51FAEE38" w14:textId="77777777">
        <w:tc>
          <w:tcPr>
            <w:tcW w:w="4320" w:type="dxa"/>
          </w:tcPr>
          <w:p w14:paraId="57EC612F" w14:textId="77777777" w:rsidR="00DC657F" w:rsidRDefault="00000000">
            <w:r>
              <w:t>User reservation module</w:t>
            </w:r>
          </w:p>
        </w:tc>
        <w:tc>
          <w:tcPr>
            <w:tcW w:w="4320" w:type="dxa"/>
          </w:tcPr>
          <w:p w14:paraId="22592C08" w14:textId="77777777" w:rsidR="00DC657F" w:rsidRDefault="00000000">
            <w:r>
              <w:t>Buğra Sarıkaya</w:t>
            </w:r>
          </w:p>
        </w:tc>
      </w:tr>
      <w:tr w:rsidR="00DC657F" w14:paraId="28CFB78E" w14:textId="77777777">
        <w:tc>
          <w:tcPr>
            <w:tcW w:w="4320" w:type="dxa"/>
          </w:tcPr>
          <w:p w14:paraId="2291C6D8" w14:textId="77777777" w:rsidR="00DC657F" w:rsidRDefault="00000000">
            <w:r>
              <w:t>User login/registration</w:t>
            </w:r>
          </w:p>
        </w:tc>
        <w:tc>
          <w:tcPr>
            <w:tcW w:w="4320" w:type="dxa"/>
          </w:tcPr>
          <w:p w14:paraId="4D86008B" w14:textId="77777777" w:rsidR="00DC657F" w:rsidRDefault="00000000">
            <w:r>
              <w:t>Buğra Sarıkaya</w:t>
            </w:r>
          </w:p>
        </w:tc>
      </w:tr>
      <w:tr w:rsidR="00DC657F" w14:paraId="30FB5C39" w14:textId="77777777">
        <w:tc>
          <w:tcPr>
            <w:tcW w:w="4320" w:type="dxa"/>
          </w:tcPr>
          <w:p w14:paraId="43C17B02" w14:textId="77777777" w:rsidR="00DC657F" w:rsidRDefault="00000000">
            <w:r>
              <w:t>Reservation cancel module</w:t>
            </w:r>
          </w:p>
        </w:tc>
        <w:tc>
          <w:tcPr>
            <w:tcW w:w="4320" w:type="dxa"/>
          </w:tcPr>
          <w:p w14:paraId="7098CCF2" w14:textId="77777777" w:rsidR="00DC657F" w:rsidRDefault="00000000">
            <w:r>
              <w:t>Buğra Sarıkaya</w:t>
            </w:r>
          </w:p>
        </w:tc>
      </w:tr>
      <w:tr w:rsidR="00DC657F" w14:paraId="11ADAB89" w14:textId="77777777">
        <w:tc>
          <w:tcPr>
            <w:tcW w:w="4320" w:type="dxa"/>
          </w:tcPr>
          <w:p w14:paraId="360DB75F" w14:textId="77777777" w:rsidR="00DC657F" w:rsidRDefault="00000000">
            <w:r>
              <w:t>Project progress report</w:t>
            </w:r>
          </w:p>
        </w:tc>
        <w:tc>
          <w:tcPr>
            <w:tcW w:w="4320" w:type="dxa"/>
          </w:tcPr>
          <w:p w14:paraId="474087FC" w14:textId="77777777" w:rsidR="00DC657F" w:rsidRDefault="00000000">
            <w:r>
              <w:t>Buğra Sarıkaya</w:t>
            </w:r>
          </w:p>
        </w:tc>
      </w:tr>
      <w:tr w:rsidR="00DC657F" w14:paraId="523D060D" w14:textId="77777777">
        <w:tc>
          <w:tcPr>
            <w:tcW w:w="4320" w:type="dxa"/>
          </w:tcPr>
          <w:p w14:paraId="4E9A6A34" w14:textId="77777777" w:rsidR="00DC657F" w:rsidRDefault="00000000">
            <w:r>
              <w:t>Conduct load testing</w:t>
            </w:r>
          </w:p>
        </w:tc>
        <w:tc>
          <w:tcPr>
            <w:tcW w:w="4320" w:type="dxa"/>
          </w:tcPr>
          <w:p w14:paraId="14E93904" w14:textId="77777777" w:rsidR="00DC657F" w:rsidRDefault="00000000">
            <w:r>
              <w:t>Buğra Sarıkaya</w:t>
            </w:r>
          </w:p>
        </w:tc>
      </w:tr>
      <w:tr w:rsidR="00DC657F" w14:paraId="0F6F7067" w14:textId="77777777">
        <w:tc>
          <w:tcPr>
            <w:tcW w:w="4320" w:type="dxa"/>
          </w:tcPr>
          <w:p w14:paraId="0A1DF206" w14:textId="77777777" w:rsidR="00DC657F" w:rsidRDefault="00000000">
            <w:r>
              <w:t>Finalize project demo</w:t>
            </w:r>
          </w:p>
        </w:tc>
        <w:tc>
          <w:tcPr>
            <w:tcW w:w="4320" w:type="dxa"/>
          </w:tcPr>
          <w:p w14:paraId="39DA86BA" w14:textId="77777777" w:rsidR="00DC657F" w:rsidRDefault="00000000">
            <w:r>
              <w:t>Buğra Sarıkaya</w:t>
            </w:r>
          </w:p>
        </w:tc>
      </w:tr>
    </w:tbl>
    <w:p w14:paraId="4137E94C" w14:textId="77777777" w:rsidR="00DC657F" w:rsidRDefault="00000000">
      <w:r>
        <w:br w:type="page"/>
      </w:r>
    </w:p>
    <w:p w14:paraId="18FDE633" w14:textId="77777777" w:rsidR="00DC657F" w:rsidRDefault="00000000">
      <w:pPr>
        <w:pStyle w:val="Balk1"/>
        <w:jc w:val="center"/>
      </w:pPr>
      <w:r>
        <w:lastRenderedPageBreak/>
        <w:t>3. Document List</w:t>
      </w:r>
    </w:p>
    <w:p w14:paraId="5F74E0FB" w14:textId="77777777" w:rsidR="00DC657F" w:rsidRDefault="00000000">
      <w:r>
        <w:t>Kağan Erdem:</w:t>
      </w:r>
      <w:r>
        <w:br/>
        <w:t>- Project Requirements Analysis Document</w:t>
      </w:r>
      <w:r>
        <w:br/>
        <w:t>- User Flow Diagram</w:t>
      </w:r>
      <w:r>
        <w:br/>
        <w:t>- Website Sitemap Plan</w:t>
      </w:r>
      <w:r>
        <w:br/>
        <w:t>- GitHub Repository Management Report</w:t>
      </w:r>
      <w:r>
        <w:br/>
        <w:t>- Test Report</w:t>
      </w:r>
      <w:r>
        <w:br/>
      </w:r>
    </w:p>
    <w:p w14:paraId="21E7EEB4" w14:textId="77777777" w:rsidR="00DC657F" w:rsidRDefault="00000000">
      <w:r>
        <w:t>Ahmet Hilmi Büber:</w:t>
      </w:r>
      <w:r>
        <w:br/>
        <w:t>- Business Needs Analysis</w:t>
      </w:r>
      <w:r>
        <w:br/>
        <w:t>- Admin Panel Design Document</w:t>
      </w:r>
      <w:r>
        <w:br/>
        <w:t>- Reservation Calendar Design</w:t>
      </w:r>
      <w:r>
        <w:br/>
        <w:t>- Email Notification System Documentation</w:t>
      </w:r>
      <w:r>
        <w:br/>
        <w:t>- Test Report</w:t>
      </w:r>
      <w:r>
        <w:br/>
      </w:r>
    </w:p>
    <w:p w14:paraId="59BD29FC" w14:textId="77777777" w:rsidR="00DC657F" w:rsidRDefault="00000000">
      <w:r>
        <w:t>Buğra Sarıkaya:</w:t>
      </w:r>
      <w:r>
        <w:br/>
        <w:t>- Server/Domain Selection Report</w:t>
      </w:r>
      <w:r>
        <w:br/>
        <w:t>- Deployment Plan</w:t>
      </w:r>
      <w:r>
        <w:br/>
        <w:t>- Test Scenario Document</w:t>
      </w:r>
      <w:r>
        <w:br/>
        <w:t>- User Module Technical Documentation</w:t>
      </w:r>
      <w:r>
        <w:br/>
        <w:t>- Load Testing Report</w:t>
      </w:r>
      <w:r>
        <w:br/>
      </w:r>
    </w:p>
    <w:p w14:paraId="49008409" w14:textId="77777777" w:rsidR="00DC657F" w:rsidRDefault="00000000">
      <w:r>
        <w:br w:type="page"/>
      </w:r>
    </w:p>
    <w:p w14:paraId="33D61ECB" w14:textId="77777777" w:rsidR="00DC657F" w:rsidRDefault="00000000">
      <w:pPr>
        <w:pStyle w:val="Balk1"/>
        <w:jc w:val="center"/>
      </w:pPr>
      <w:r>
        <w:lastRenderedPageBreak/>
        <w:t>4. Progress Tracking Table</w:t>
      </w:r>
    </w:p>
    <w:p w14:paraId="38681D33" w14:textId="77777777" w:rsidR="00DC657F" w:rsidRDefault="00000000">
      <w:r>
        <w:t>The detailed task progress tracking table is available in the attached Excel file.</w:t>
      </w:r>
    </w:p>
    <w:p w14:paraId="0D3503FF" w14:textId="77777777" w:rsidR="00DC657F" w:rsidRDefault="00000000">
      <w:r>
        <w:br w:type="page"/>
      </w:r>
    </w:p>
    <w:p w14:paraId="45E718A4" w14:textId="77777777" w:rsidR="00DC657F" w:rsidRDefault="00000000">
      <w:pPr>
        <w:pStyle w:val="Balk1"/>
        <w:jc w:val="center"/>
      </w:pPr>
      <w:r>
        <w:lastRenderedPageBreak/>
        <w:t>5. Team Policies and Conflict Resolution</w:t>
      </w:r>
    </w:p>
    <w:p w14:paraId="038395C5" w14:textId="77777777" w:rsidR="001F15CA" w:rsidRDefault="001F15CA"/>
    <w:p w14:paraId="6A156A73" w14:textId="77777777" w:rsidR="001F15CA" w:rsidRDefault="001F15CA" w:rsidP="001F15CA">
      <w:pPr>
        <w:rPr>
          <w:b/>
          <w:bCs/>
        </w:rPr>
      </w:pPr>
      <w:r w:rsidRPr="00417DBC">
        <w:rPr>
          <w:b/>
          <w:bCs/>
        </w:rPr>
        <w:t>Team Policies and Conflict Resolution Strategy</w:t>
      </w:r>
    </w:p>
    <w:p w14:paraId="52A1AD58" w14:textId="77777777" w:rsidR="001F15CA" w:rsidRPr="00417DBC" w:rsidRDefault="001F15CA" w:rsidP="001F15CA">
      <w:pPr>
        <w:rPr>
          <w:b/>
          <w:bCs/>
        </w:rPr>
      </w:pPr>
    </w:p>
    <w:p w14:paraId="1F83F491" w14:textId="77777777" w:rsidR="001F15CA" w:rsidRPr="00417DBC" w:rsidRDefault="001F15CA" w:rsidP="001F15CA">
      <w:pPr>
        <w:rPr>
          <w:b/>
          <w:bCs/>
        </w:rPr>
      </w:pPr>
      <w:r w:rsidRPr="00417DBC">
        <w:rPr>
          <w:b/>
          <w:bCs/>
        </w:rPr>
        <w:t>1. Communication and Collaboration Policy</w:t>
      </w:r>
    </w:p>
    <w:p w14:paraId="244A3239" w14:textId="77777777" w:rsidR="001F15CA" w:rsidRPr="00417DBC" w:rsidRDefault="001F15CA" w:rsidP="001F15CA">
      <w:pPr>
        <w:numPr>
          <w:ilvl w:val="0"/>
          <w:numId w:val="10"/>
        </w:numPr>
        <w:spacing w:after="160" w:line="278" w:lineRule="auto"/>
      </w:pPr>
      <w:r w:rsidRPr="00417DBC">
        <w:t>All team members are required to participate in scheduled weekly meetings and provide status updates.</w:t>
      </w:r>
    </w:p>
    <w:p w14:paraId="4D757C7D" w14:textId="77777777" w:rsidR="001F15CA" w:rsidRPr="00417DBC" w:rsidRDefault="001F15CA" w:rsidP="001F15CA">
      <w:pPr>
        <w:numPr>
          <w:ilvl w:val="0"/>
          <w:numId w:val="10"/>
        </w:numPr>
        <w:spacing w:after="160" w:line="278" w:lineRule="auto"/>
      </w:pPr>
      <w:r w:rsidRPr="00417DBC">
        <w:t>Major announcements, task updates, and changes must be shared on the team’s official communication channel within 12 hours.</w:t>
      </w:r>
    </w:p>
    <w:p w14:paraId="2F35A1B3" w14:textId="77777777" w:rsidR="001F15CA" w:rsidRPr="00417DBC" w:rsidRDefault="001F15CA" w:rsidP="001F15CA">
      <w:pPr>
        <w:numPr>
          <w:ilvl w:val="0"/>
          <w:numId w:val="10"/>
        </w:numPr>
        <w:spacing w:after="160" w:line="278" w:lineRule="auto"/>
      </w:pPr>
      <w:r w:rsidRPr="00417DBC">
        <w:t>Active communication is mandatory. All team members must respond to project-related inquiries within 24 hours.</w:t>
      </w:r>
    </w:p>
    <w:p w14:paraId="37892526" w14:textId="77777777" w:rsidR="001F15CA" w:rsidRPr="00417DBC" w:rsidRDefault="001F15CA" w:rsidP="001F15CA">
      <w:pPr>
        <w:rPr>
          <w:b/>
          <w:bCs/>
        </w:rPr>
      </w:pPr>
      <w:r w:rsidRPr="00417DBC">
        <w:rPr>
          <w:b/>
          <w:bCs/>
        </w:rPr>
        <w:t>2. Task Management and Accountability</w:t>
      </w:r>
    </w:p>
    <w:p w14:paraId="2362E378" w14:textId="77777777" w:rsidR="001F15CA" w:rsidRPr="00417DBC" w:rsidRDefault="001F15CA" w:rsidP="001F15CA">
      <w:pPr>
        <w:numPr>
          <w:ilvl w:val="0"/>
          <w:numId w:val="11"/>
        </w:numPr>
        <w:spacing w:after="160" w:line="278" w:lineRule="auto"/>
      </w:pPr>
      <w:r w:rsidRPr="00417DBC">
        <w:t>Each task must be clearly defined, assigned, and tracked with specific deadlines using GitHub Issues.</w:t>
      </w:r>
    </w:p>
    <w:p w14:paraId="23BD4312" w14:textId="77777777" w:rsidR="001F15CA" w:rsidRPr="00417DBC" w:rsidRDefault="001F15CA" w:rsidP="001F15CA">
      <w:pPr>
        <w:numPr>
          <w:ilvl w:val="0"/>
          <w:numId w:val="11"/>
        </w:numPr>
        <w:spacing w:after="160" w:line="278" w:lineRule="auto"/>
      </w:pPr>
      <w:r w:rsidRPr="00417DBC">
        <w:t>If a member anticipates a delay or encounters an obstacle, they must inform the team at least 48 hours before the task deadline.</w:t>
      </w:r>
    </w:p>
    <w:p w14:paraId="2EC2C02A" w14:textId="77777777" w:rsidR="001F15CA" w:rsidRPr="00417DBC" w:rsidRDefault="001F15CA" w:rsidP="001F15CA">
      <w:pPr>
        <w:numPr>
          <w:ilvl w:val="0"/>
          <w:numId w:val="11"/>
        </w:numPr>
        <w:spacing w:after="160" w:line="278" w:lineRule="auto"/>
      </w:pPr>
      <w:r w:rsidRPr="00417DBC">
        <w:t>Repeated failure to meet deadlines without valid justification will result in task reallocation and official team review of responsibilities.</w:t>
      </w:r>
    </w:p>
    <w:p w14:paraId="0052CEB3" w14:textId="77777777" w:rsidR="001F15CA" w:rsidRPr="00417DBC" w:rsidRDefault="001F15CA" w:rsidP="001F15CA">
      <w:pPr>
        <w:rPr>
          <w:b/>
          <w:bCs/>
        </w:rPr>
      </w:pPr>
      <w:r w:rsidRPr="00417DBC">
        <w:rPr>
          <w:b/>
          <w:bCs/>
        </w:rPr>
        <w:t>3. Conflict Resolution Procedure</w:t>
      </w:r>
    </w:p>
    <w:p w14:paraId="03D0486D" w14:textId="77777777" w:rsidR="001F15CA" w:rsidRPr="00417DBC" w:rsidRDefault="001F15CA" w:rsidP="001F15CA">
      <w:r w:rsidRPr="00417DBC">
        <w:rPr>
          <w:b/>
          <w:bCs/>
        </w:rPr>
        <w:t>Step 1 – Direct Negotiation:</w:t>
      </w:r>
    </w:p>
    <w:p w14:paraId="68773532" w14:textId="77777777" w:rsidR="001F15CA" w:rsidRPr="00417DBC" w:rsidRDefault="001F15CA" w:rsidP="001F15CA">
      <w:pPr>
        <w:numPr>
          <w:ilvl w:val="0"/>
          <w:numId w:val="12"/>
        </w:numPr>
        <w:spacing w:after="160" w:line="278" w:lineRule="auto"/>
      </w:pPr>
      <w:r w:rsidRPr="00417DBC">
        <w:t>Team members involved in a disagreement must attempt to resolve the issue through respectful and direct discussion within 24 hours of the conflict arising.</w:t>
      </w:r>
    </w:p>
    <w:p w14:paraId="40409ED5" w14:textId="77777777" w:rsidR="001F15CA" w:rsidRPr="00417DBC" w:rsidRDefault="001F15CA" w:rsidP="001F15CA">
      <w:r w:rsidRPr="00417DBC">
        <w:rPr>
          <w:b/>
          <w:bCs/>
        </w:rPr>
        <w:t>Step 2 – Team Mediation:</w:t>
      </w:r>
    </w:p>
    <w:p w14:paraId="0A1A3902" w14:textId="77777777" w:rsidR="001F15CA" w:rsidRPr="00417DBC" w:rsidRDefault="001F15CA" w:rsidP="001F15CA">
      <w:pPr>
        <w:numPr>
          <w:ilvl w:val="0"/>
          <w:numId w:val="13"/>
        </w:numPr>
        <w:spacing w:after="160" w:line="278" w:lineRule="auto"/>
      </w:pPr>
      <w:r w:rsidRPr="00417DBC">
        <w:t>If direct negotiation fails, the issue must be escalated to a full team meeting, where the team collectively discusses and proposes solutions.</w:t>
      </w:r>
    </w:p>
    <w:p w14:paraId="2B09BD39" w14:textId="77777777" w:rsidR="001F15CA" w:rsidRPr="00417DBC" w:rsidRDefault="001F15CA" w:rsidP="001F15CA">
      <w:r w:rsidRPr="00417DBC">
        <w:rPr>
          <w:b/>
          <w:bCs/>
        </w:rPr>
        <w:t>Step 3 – Democratic Voting:</w:t>
      </w:r>
    </w:p>
    <w:p w14:paraId="2FACEFBA" w14:textId="77777777" w:rsidR="001F15CA" w:rsidRPr="00417DBC" w:rsidRDefault="001F15CA" w:rsidP="001F15CA">
      <w:pPr>
        <w:numPr>
          <w:ilvl w:val="0"/>
          <w:numId w:val="14"/>
        </w:numPr>
        <w:spacing w:after="160" w:line="278" w:lineRule="auto"/>
      </w:pPr>
      <w:r w:rsidRPr="00417DBC">
        <w:t>If mediation does not resolve the conflict, the team will hold an anonymous majority vote (2 out of 3 votes) to determine the resolution.</w:t>
      </w:r>
    </w:p>
    <w:p w14:paraId="18757901" w14:textId="77777777" w:rsidR="001F15CA" w:rsidRPr="00417DBC" w:rsidRDefault="001F15CA" w:rsidP="001F15CA">
      <w:r w:rsidRPr="00417DBC">
        <w:rPr>
          <w:b/>
          <w:bCs/>
        </w:rPr>
        <w:t>Step 4 – Supervisor Notification (if applicable):</w:t>
      </w:r>
    </w:p>
    <w:p w14:paraId="6DAFEB4F" w14:textId="77777777" w:rsidR="001F15CA" w:rsidRPr="00417DBC" w:rsidRDefault="001F15CA" w:rsidP="001F15CA">
      <w:pPr>
        <w:numPr>
          <w:ilvl w:val="0"/>
          <w:numId w:val="15"/>
        </w:numPr>
        <w:spacing w:after="160" w:line="278" w:lineRule="auto"/>
      </w:pPr>
      <w:r w:rsidRPr="00417DBC">
        <w:lastRenderedPageBreak/>
        <w:t>In case of an unresolved conflict impacting deliverables, the issue will be documented and, if necessary, reported to the course instructor for further guidance.</w:t>
      </w:r>
    </w:p>
    <w:p w14:paraId="10E32EA3" w14:textId="77777777" w:rsidR="001F15CA" w:rsidRPr="00417DBC" w:rsidRDefault="001F15CA" w:rsidP="001F15CA">
      <w:pPr>
        <w:rPr>
          <w:b/>
          <w:bCs/>
        </w:rPr>
      </w:pPr>
      <w:r w:rsidRPr="00417DBC">
        <w:rPr>
          <w:b/>
          <w:bCs/>
        </w:rPr>
        <w:t>4. Quality Assurance and Review Policy</w:t>
      </w:r>
    </w:p>
    <w:p w14:paraId="7680DD22" w14:textId="77777777" w:rsidR="001F15CA" w:rsidRPr="00417DBC" w:rsidRDefault="001F15CA" w:rsidP="001F15CA">
      <w:pPr>
        <w:numPr>
          <w:ilvl w:val="0"/>
          <w:numId w:val="16"/>
        </w:numPr>
        <w:spacing w:after="160" w:line="278" w:lineRule="auto"/>
      </w:pPr>
      <w:r w:rsidRPr="00417DBC">
        <w:t>Every completed task must undergo peer review by at least one other team member before it is considered finalized.</w:t>
      </w:r>
    </w:p>
    <w:p w14:paraId="48B04ADA" w14:textId="77777777" w:rsidR="001F15CA" w:rsidRPr="00417DBC" w:rsidRDefault="001F15CA" w:rsidP="001F15CA">
      <w:pPr>
        <w:numPr>
          <w:ilvl w:val="0"/>
          <w:numId w:val="16"/>
        </w:numPr>
        <w:spacing w:after="160" w:line="278" w:lineRule="auto"/>
      </w:pPr>
      <w:r w:rsidRPr="00417DBC">
        <w:t>Full project review sessions will be conducted 48 hours prior to major deadlines to ensure quality, consistency, and adherence to project requirements.</w:t>
      </w:r>
    </w:p>
    <w:p w14:paraId="2E345D72" w14:textId="77777777" w:rsidR="001F15CA" w:rsidRPr="00417DBC" w:rsidRDefault="001F15CA" w:rsidP="001F15CA">
      <w:pPr>
        <w:rPr>
          <w:b/>
          <w:bCs/>
        </w:rPr>
      </w:pPr>
      <w:r w:rsidRPr="00417DBC">
        <w:rPr>
          <w:b/>
          <w:bCs/>
        </w:rPr>
        <w:t>5. Risk Management and Contingency Planning</w:t>
      </w:r>
    </w:p>
    <w:p w14:paraId="29F1A67F" w14:textId="77777777" w:rsidR="001F15CA" w:rsidRPr="00417DBC" w:rsidRDefault="001F15CA" w:rsidP="001F15CA">
      <w:pPr>
        <w:numPr>
          <w:ilvl w:val="0"/>
          <w:numId w:val="17"/>
        </w:numPr>
        <w:spacing w:after="160" w:line="278" w:lineRule="auto"/>
      </w:pPr>
      <w:proofErr w:type="gramStart"/>
      <w:r w:rsidRPr="00417DBC">
        <w:t>In the event that</w:t>
      </w:r>
      <w:proofErr w:type="gramEnd"/>
      <w:r w:rsidRPr="00417DBC">
        <w:t xml:space="preserve"> a team member is unable to continue (due to illness, emergencies, etc.), their assigned tasks will be promptly reassigned among available members.</w:t>
      </w:r>
    </w:p>
    <w:p w14:paraId="368D25F0" w14:textId="77777777" w:rsidR="001F15CA" w:rsidRPr="00417DBC" w:rsidRDefault="001F15CA" w:rsidP="001F15CA">
      <w:pPr>
        <w:numPr>
          <w:ilvl w:val="0"/>
          <w:numId w:val="17"/>
        </w:numPr>
        <w:spacing w:after="160" w:line="278" w:lineRule="auto"/>
      </w:pPr>
      <w:r w:rsidRPr="00417DBC">
        <w:t>Backup plans for critical tasks will be identified early during the planning phase to minimize project disruptions.</w:t>
      </w:r>
    </w:p>
    <w:p w14:paraId="5FF52CD2" w14:textId="77777777" w:rsidR="001F15CA" w:rsidRDefault="001F15CA" w:rsidP="001F15CA"/>
    <w:p w14:paraId="252D598D" w14:textId="09E72503" w:rsidR="00DC657F" w:rsidRDefault="00000000">
      <w:r>
        <w:br/>
      </w:r>
    </w:p>
    <w:sectPr w:rsidR="00DC6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AAB5059"/>
    <w:multiLevelType w:val="multilevel"/>
    <w:tmpl w:val="399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5435A"/>
    <w:multiLevelType w:val="multilevel"/>
    <w:tmpl w:val="4F5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1207F"/>
    <w:multiLevelType w:val="multilevel"/>
    <w:tmpl w:val="E05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14491"/>
    <w:multiLevelType w:val="multilevel"/>
    <w:tmpl w:val="497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211AA"/>
    <w:multiLevelType w:val="multilevel"/>
    <w:tmpl w:val="BB0A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F6DEA"/>
    <w:multiLevelType w:val="multilevel"/>
    <w:tmpl w:val="FA3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7442B"/>
    <w:multiLevelType w:val="multilevel"/>
    <w:tmpl w:val="BB6E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268D5"/>
    <w:multiLevelType w:val="multilevel"/>
    <w:tmpl w:val="F70A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07813">
    <w:abstractNumId w:val="8"/>
  </w:num>
  <w:num w:numId="2" w16cid:durableId="56827061">
    <w:abstractNumId w:val="6"/>
  </w:num>
  <w:num w:numId="3" w16cid:durableId="644772561">
    <w:abstractNumId w:val="5"/>
  </w:num>
  <w:num w:numId="4" w16cid:durableId="324866187">
    <w:abstractNumId w:val="4"/>
  </w:num>
  <w:num w:numId="5" w16cid:durableId="902762960">
    <w:abstractNumId w:val="7"/>
  </w:num>
  <w:num w:numId="6" w16cid:durableId="621812076">
    <w:abstractNumId w:val="3"/>
  </w:num>
  <w:num w:numId="7" w16cid:durableId="1488938446">
    <w:abstractNumId w:val="2"/>
  </w:num>
  <w:num w:numId="8" w16cid:durableId="1357583175">
    <w:abstractNumId w:val="1"/>
  </w:num>
  <w:num w:numId="9" w16cid:durableId="1263416600">
    <w:abstractNumId w:val="0"/>
  </w:num>
  <w:num w:numId="10" w16cid:durableId="1126394530">
    <w:abstractNumId w:val="15"/>
  </w:num>
  <w:num w:numId="11" w16cid:durableId="822625357">
    <w:abstractNumId w:val="10"/>
  </w:num>
  <w:num w:numId="12" w16cid:durableId="438069150">
    <w:abstractNumId w:val="16"/>
  </w:num>
  <w:num w:numId="13" w16cid:durableId="370308575">
    <w:abstractNumId w:val="13"/>
  </w:num>
  <w:num w:numId="14" w16cid:durableId="1083448915">
    <w:abstractNumId w:val="12"/>
  </w:num>
  <w:num w:numId="15" w16cid:durableId="1625380756">
    <w:abstractNumId w:val="9"/>
  </w:num>
  <w:num w:numId="16" w16cid:durableId="1931350993">
    <w:abstractNumId w:val="11"/>
  </w:num>
  <w:num w:numId="17" w16cid:durableId="9198001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BB0"/>
    <w:rsid w:val="0015074B"/>
    <w:rsid w:val="001F15CA"/>
    <w:rsid w:val="0029639D"/>
    <w:rsid w:val="00326F90"/>
    <w:rsid w:val="005A250C"/>
    <w:rsid w:val="007074D8"/>
    <w:rsid w:val="00834FCA"/>
    <w:rsid w:val="00AA1D8D"/>
    <w:rsid w:val="00B47730"/>
    <w:rsid w:val="00CB0664"/>
    <w:rsid w:val="00DC657F"/>
    <w:rsid w:val="00E50676"/>
    <w:rsid w:val="00F530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BBC7C"/>
  <w14:defaultImageDpi w14:val="300"/>
  <w15:docId w15:val="{61241568-6470-FC40-B2CF-57ED58C7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1113</Words>
  <Characters>6347</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Kagan Erdem</cp:lastModifiedBy>
  <cp:revision>5</cp:revision>
  <dcterms:created xsi:type="dcterms:W3CDTF">2013-12-23T23:15:00Z</dcterms:created>
  <dcterms:modified xsi:type="dcterms:W3CDTF">2025-04-29T13:23:00Z</dcterms:modified>
  <cp:category/>
</cp:coreProperties>
</file>